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right="0" w:firstLine="0"/>
        <w:jc w:val="both"/>
      </w:pPr>
      <w:r>
        <mc:AlternateContent>
          <mc:Choice Requires="wps">
            <w:drawing>
              <wp:anchor distT="0" distB="0" distL="114300" distR="114300" simplePos="0" relativeHeight="251659264" behindDoc="0" locked="0" layoutInCell="1" allowOverlap="1">
                <wp:simplePos x="0" y="0"/>
                <wp:positionH relativeFrom="page">
                  <wp:posOffset>826770</wp:posOffset>
                </wp:positionH>
                <wp:positionV relativeFrom="page">
                  <wp:align>top</wp:align>
                </wp:positionV>
                <wp:extent cx="119380" cy="10072370"/>
                <wp:effectExtent l="0" t="0" r="0" b="0"/>
                <wp:wrapNone/>
                <wp:docPr id="116" name="Rectangles 116"/>
                <wp:cNvGraphicFramePr/>
                <a:graphic xmlns:a="http://schemas.openxmlformats.org/drawingml/2006/main">
                  <a:graphicData uri="http://schemas.microsoft.com/office/word/2010/wordprocessingShape">
                    <wps:wsp>
                      <wps:cNvSpPr/>
                      <wps:spPr>
                        <a:xfrm>
                          <a:off x="5299010" y="0"/>
                          <a:ext cx="93980" cy="7560000"/>
                        </a:xfrm>
                        <a:prstGeom prst="rect">
                          <a:avLst/>
                        </a:prstGeom>
                        <a:solidFill>
                          <a:srgbClr val="FFFFFF"/>
                        </a:solidFill>
                        <a:ln w="12700" cap="flat" cmpd="sng">
                          <a:solidFill>
                            <a:srgbClr val="498AC7"/>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65.1pt;height:793.1pt;width:9.4pt;mso-position-horizontal-relative:page;mso-position-vertical:top;mso-position-vertical-relative:page;z-index:251659264;v-text-anchor:middle;mso-width-relative:page;mso-height-relative:page;" fillcolor="#FFFFFF" filled="t" stroked="t" coordsize="21600,21600" o:gfxdata="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3M/oDVAAAACQEAAA8AAAAAAAAAAQAgAAAAIgAAAGRycy9kb3du&#10;cmV2LnhtbFBLAQIUABQAAAAIAIdO4kD/KIWdOwIAALMEAAAOAAAAAAAAAAEAIAAAACQBAABkcnMv&#10;ZTJvRG9jLnhtbFBLBQYAAAAABgAGAFkBAADRBQAAAAA=&#10;">
                <v:fill on="t" focussize="0,0"/>
                <v:stroke weight="1pt" color="#498AC7"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7800975" cy="752475"/>
                <wp:effectExtent l="0" t="0" r="0" b="0"/>
                <wp:wrapNone/>
                <wp:docPr id="115" name="Rectangles 115"/>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12700" cap="flat" cmpd="sng">
                          <a:solidFill>
                            <a:srgbClr val="3674AE"/>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9.25pt;width:614.25pt;mso-position-horizontal:left;mso-position-horizontal-relative:page;mso-position-vertical:top;mso-position-vertical-relative:page;z-index:251659264;v-text-anchor:middle;mso-width-relative:page;mso-height-relative:page;" fillcolor="#498AC7" filled="t" stroked="t" coordsize="21600,21600" o:gfxdata="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rApYdQAAAAGAQAADwAAAAAAAAABACAAAAAi&#10;AAAAZHJzL2Rvd25yZXYueG1sUEsBAhQAFAAAAAgAh07iQFz3751HAgAAugQAAA4AAAAAAAAAAQAg&#10;AAAAIwEAAGRycy9lMm9Eb2MueG1sUEsFBgAAAAAGAAYAWQEAANwFAAAAAA==&#10;">
                <v:fill on="t" focussize="0,0"/>
                <v:stroke weight="1pt" color="#3674AE"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800975" cy="752475"/>
                <wp:effectExtent l="0" t="0" r="0" b="0"/>
                <wp:wrapNone/>
                <wp:docPr id="114" name="Rectangles 114"/>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12700" cap="flat" cmpd="sng">
                          <a:solidFill>
                            <a:srgbClr val="3674AE"/>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9.25pt;width:614.2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awKWHUAAAABgEAAA8AAAAAAAAAAQAgAAAA&#10;IgAAAGRycy9kb3ducmV2LnhtbFBLAQIUABQAAAAIAIdO4kA1y9HpSAIAALoEAAAOAAAAAAAAAAEA&#10;IAAAACMBAABkcnMvZTJvRG9jLnhtbFBLBQYAAAAABgAGAFkBAADdBQAAAAA=&#10;">
                <v:fill on="t" focussize="0,0"/>
                <v:stroke weight="1pt" color="#3674AE"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5740400</wp:posOffset>
                </wp:positionH>
                <wp:positionV relativeFrom="paragraph">
                  <wp:posOffset>-913765</wp:posOffset>
                </wp:positionV>
                <wp:extent cx="119380" cy="10072370"/>
                <wp:effectExtent l="0" t="0" r="0" b="0"/>
                <wp:wrapNone/>
                <wp:docPr id="113" name="Rectangles 113"/>
                <wp:cNvGraphicFramePr/>
                <a:graphic xmlns:a="http://schemas.openxmlformats.org/drawingml/2006/main">
                  <a:graphicData uri="http://schemas.microsoft.com/office/word/2010/wordprocessingShape">
                    <wps:wsp>
                      <wps:cNvSpPr/>
                      <wps:spPr>
                        <a:xfrm>
                          <a:off x="5299010" y="0"/>
                          <a:ext cx="93980" cy="7560000"/>
                        </a:xfrm>
                        <a:prstGeom prst="rect">
                          <a:avLst/>
                        </a:prstGeom>
                        <a:solidFill>
                          <a:srgbClr val="FFFFFF"/>
                        </a:solidFill>
                        <a:ln w="12700" cap="flat" cmpd="sng">
                          <a:solidFill>
                            <a:srgbClr val="498AC7"/>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452pt;margin-top:-71.95pt;height:793.1pt;width:9.4pt;z-index:251659264;v-text-anchor:middle;mso-width-relative:page;mso-height-relative:page;" fillcolor="#FFFFFF" filled="t" stroked="t" coordsize="21600,21600" o:gfxdata="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bXS2c2wAAAA0BAAAPAAAAAAAAAAEAIAAAACIAAABk&#10;cnMvZG93bnJldi54bWxQSwECFAAUAAAACACHTuJAUreIPTwCAACzBAAADgAAAAAAAAABACAAAAAq&#10;AQAAZHJzL2Uyb0RvYy54bWxQSwUGAAAAAAYABgBZAQAA2AUAAAAA&#10;">
                <v:fill on="t" focussize="0,0"/>
                <v:stroke weight="1pt" color="#498AC7"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r>
        <w:rPr>
          <w:rtl w:val="0"/>
        </w:rPr>
        <w:t xml:space="preserve">   </w:t>
      </w:r>
    </w:p>
    <w:p/>
    <w:p>
      <w:r>
        <w:drawing>
          <wp:inline distT="0" distB="0" distL="114300" distR="114300">
            <wp:extent cx="5170170" cy="1362710"/>
            <wp:effectExtent l="0" t="0" r="0" b="0"/>
            <wp:docPr id="140" name="image3.png"/>
            <wp:cNvGraphicFramePr/>
            <a:graphic xmlns:a="http://schemas.openxmlformats.org/drawingml/2006/main">
              <a:graphicData uri="http://schemas.openxmlformats.org/drawingml/2006/picture">
                <pic:pic xmlns:pic="http://schemas.openxmlformats.org/drawingml/2006/picture">
                  <pic:nvPicPr>
                    <pic:cNvPr id="140" name="image3.png"/>
                    <pic:cNvPicPr preferRelativeResize="0"/>
                  </pic:nvPicPr>
                  <pic:blipFill>
                    <a:blip r:embed="rId4"/>
                    <a:srcRect/>
                    <a:stretch>
                      <a:fillRect/>
                    </a:stretch>
                  </pic:blipFill>
                  <pic:spPr>
                    <a:xfrm>
                      <a:off x="0" y="0"/>
                      <a:ext cx="5170170" cy="1362710"/>
                    </a:xfrm>
                    <a:prstGeom prst="rect">
                      <a:avLst/>
                    </a:prstGeom>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203200</wp:posOffset>
                </wp:positionV>
                <wp:extent cx="5683885" cy="1734185"/>
                <wp:effectExtent l="0" t="0" r="0" b="0"/>
                <wp:wrapNone/>
                <wp:docPr id="124" name="Rectangles 124"/>
                <wp:cNvGraphicFramePr/>
                <a:graphic xmlns:a="http://schemas.openxmlformats.org/drawingml/2006/main">
                  <a:graphicData uri="http://schemas.microsoft.com/office/word/2010/wordprocessingShape">
                    <wps:wsp>
                      <wps:cNvSpPr/>
                      <wps:spPr>
                        <a:xfrm>
                          <a:off x="2513583" y="2922433"/>
                          <a:ext cx="5664835" cy="1715135"/>
                        </a:xfrm>
                        <a:prstGeom prst="rect">
                          <a:avLst/>
                        </a:prstGeom>
                        <a:gradFill>
                          <a:gsLst>
                            <a:gs pos="0">
                              <a:srgbClr val="A6B6DE"/>
                            </a:gs>
                            <a:gs pos="50000">
                              <a:srgbClr val="98AAD9"/>
                            </a:gs>
                            <a:gs pos="100000">
                              <a:srgbClr val="859CD7"/>
                            </a:gs>
                          </a:gsLst>
                          <a:lin ang="5400000" scaled="0"/>
                        </a:gradFill>
                        <a:ln w="9525" cap="flat" cmpd="sng">
                          <a:solidFill>
                            <a:schemeClr val="accent5"/>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50"/>
                                <w:vertAlign w:val="baseline"/>
                              </w:rPr>
                              <w:t>DTDC FIRST MILE ORDER UPLOAD WS. API Ver. 2.0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95pt;margin-top:16pt;height:136.55pt;width:447.55pt;z-index:251659264;mso-width-relative:page;mso-height-relative:page;" fillcolor="#A6B6DE" filled="t" stroked="t" coordsize="21600,21600" o:gfxdata="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3Qesv&#10;1wAAAAkBAAAPAAAAAAAAAAEAIAAAACIAAABkcnMvZG93bnJldi54bWxQSwECFAAUAAAACACHTuJA&#10;LxDgmpQCAABxBQAADgAAAAAAAAABACAAAAAmAQAAZHJzL2Uyb0RvYy54bWxQSwUGAAAAAAYABgBZ&#10;AQAALAYAAAAA&#10;">
                <v:fill type="gradient" on="t" color2="#859CD7" colors="0f #A6B6DE;32768f #98AAD9;65536f #859CD7" focus="100%" focussize="0,0" rotate="t">
                  <o:fill type="gradientUnscaled" v:ext="backwardCompatible"/>
                </v:fill>
                <v:stroke color="#4472C4 [3208]"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50"/>
                          <w:vertAlign w:val="baseline"/>
                        </w:rPr>
                        <w:t>DTDC FIRST MILE ORDER UPLOAD WS. API Ver. 2.0</w:t>
                      </w:r>
                    </w:p>
                  </w:txbxContent>
                </v:textbox>
              </v:rect>
            </w:pict>
          </mc:Fallback>
        </mc:AlternateContent>
      </w:r>
    </w:p>
    <w:p/>
    <w:p/>
    <w:p/>
    <w:p/>
    <w:p/>
    <w:p/>
    <w:p/>
    <w:p/>
    <w:p/>
    <w:p/>
    <w:p/>
    <w:p/>
    <w:p/>
    <w:p/>
    <w:tbl>
      <w:tblPr>
        <w:tblStyle w:val="46"/>
        <w:tblW w:w="87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4546"/>
        <w:gridCol w:w="2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6" w:hRule="atLeast"/>
        </w:trPr>
        <w:tc>
          <w:tcPr>
            <w:tcBorders>
              <w:top w:val="single" w:color="000000" w:sz="4" w:space="0"/>
              <w:left w:val="single" w:color="000000" w:sz="4" w:space="0"/>
              <w:bottom w:val="single" w:color="000000" w:sz="4" w:space="0"/>
              <w:right w:val="single" w:color="000000" w:sz="4" w:space="0"/>
            </w:tcBorders>
            <w:shd w:val="clear" w:color="auto" w:fill="BDD7EE"/>
            <w:tcMar>
              <w:top w:w="0" w:type="dxa"/>
              <w:left w:w="108" w:type="dxa"/>
              <w:bottom w:w="0" w:type="dxa"/>
              <w:right w:w="108" w:type="dxa"/>
            </w:tcMar>
          </w:tcPr>
          <w:p>
            <w:pPr>
              <w:jc w:val="center"/>
              <w:rPr>
                <w:rFonts w:ascii="Calibri" w:hAnsi="Calibri" w:eastAsia="Calibri" w:cs="Calibri"/>
                <w:b/>
                <w:sz w:val="32"/>
                <w:szCs w:val="32"/>
              </w:rPr>
            </w:pPr>
            <w:r>
              <w:rPr>
                <w:rFonts w:ascii="Calibri" w:hAnsi="Calibri" w:eastAsia="Calibri" w:cs="Calibri"/>
                <w:b/>
                <w:sz w:val="32"/>
                <w:szCs w:val="32"/>
                <w:rtl w:val="0"/>
              </w:rPr>
              <w:t>Version</w:t>
            </w:r>
          </w:p>
        </w:tc>
        <w:tc>
          <w:tcPr>
            <w:tcBorders>
              <w:top w:val="single" w:color="000000" w:sz="4" w:space="0"/>
              <w:left w:val="single" w:color="000000" w:sz="4" w:space="0"/>
              <w:bottom w:val="single" w:color="000000" w:sz="4" w:space="0"/>
              <w:right w:val="single" w:color="000000" w:sz="4" w:space="0"/>
            </w:tcBorders>
            <w:shd w:val="clear" w:color="auto" w:fill="BDD7EE"/>
            <w:tcMar>
              <w:top w:w="0" w:type="dxa"/>
              <w:left w:w="108" w:type="dxa"/>
              <w:bottom w:w="0" w:type="dxa"/>
              <w:right w:w="108" w:type="dxa"/>
            </w:tcMar>
          </w:tcPr>
          <w:p>
            <w:pPr>
              <w:jc w:val="center"/>
              <w:rPr>
                <w:rFonts w:ascii="Calibri" w:hAnsi="Calibri" w:eastAsia="Calibri" w:cs="Calibri"/>
                <w:b/>
                <w:sz w:val="32"/>
                <w:szCs w:val="32"/>
              </w:rPr>
            </w:pPr>
            <w:r>
              <w:rPr>
                <w:rFonts w:ascii="Calibri" w:hAnsi="Calibri" w:eastAsia="Calibri" w:cs="Calibri"/>
                <w:b/>
                <w:sz w:val="32"/>
                <w:szCs w:val="32"/>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BDD7EE"/>
            <w:tcMar>
              <w:top w:w="0" w:type="dxa"/>
              <w:left w:w="108" w:type="dxa"/>
              <w:bottom w:w="0" w:type="dxa"/>
              <w:right w:w="108" w:type="dxa"/>
            </w:tcMar>
          </w:tcPr>
          <w:p>
            <w:pPr>
              <w:jc w:val="center"/>
              <w:rPr>
                <w:rFonts w:ascii="Calibri" w:hAnsi="Calibri" w:eastAsia="Calibri" w:cs="Calibri"/>
                <w:b/>
                <w:sz w:val="32"/>
                <w:szCs w:val="32"/>
              </w:rPr>
            </w:pPr>
            <w:r>
              <w:rPr>
                <w:rFonts w:ascii="Calibri" w:hAnsi="Calibri" w:eastAsia="Calibri" w:cs="Calibri"/>
                <w:b/>
                <w:sz w:val="32"/>
                <w:szCs w:val="32"/>
                <w:rtl w:val="0"/>
              </w:rPr>
              <w:t>Release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6"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b/>
              </w:rPr>
            </w:pPr>
            <w:r>
              <w:rPr>
                <w:b/>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b/>
              </w:rPr>
            </w:pPr>
            <w:r>
              <w:rPr>
                <w:b/>
                <w:rtl w:val="0"/>
              </w:rPr>
              <w:t xml:space="preserve">Pickup &amp; booking details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b/>
              </w:rPr>
            </w:pPr>
            <w:r>
              <w:rPr>
                <w:b/>
                <w:rtl w:val="0"/>
              </w:rPr>
              <w:t>1</w:t>
            </w:r>
            <w:r>
              <w:rPr>
                <w:b/>
                <w:vertAlign w:val="superscript"/>
                <w:rtl w:val="0"/>
              </w:rPr>
              <w:t>st</w:t>
            </w:r>
            <w:r>
              <w:rPr>
                <w:b/>
                <w:rtl w:val="0"/>
              </w:rPr>
              <w:t xml:space="preserve"> April 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b/>
              </w:rPr>
            </w:pPr>
            <w:r>
              <w:rPr>
                <w:b/>
                <w:rtl w:val="0"/>
              </w:rPr>
              <w:t>2.0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b/>
              </w:rPr>
            </w:pPr>
            <w:r>
              <w:rPr>
                <w:b/>
                <w:rtl w:val="0"/>
              </w:rPr>
              <w:t xml:space="preserve">RTO address details are added in API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b/>
              </w:rPr>
            </w:pPr>
            <w:r>
              <w:rPr>
                <w:b/>
                <w:rtl w:val="0"/>
              </w:rPr>
              <w:t>23 Sept 2021</w:t>
            </w:r>
          </w:p>
        </w:tc>
      </w:tr>
    </w:tbl>
    <w:p>
      <w:pPr>
        <w:sectPr>
          <w:pgSz w:w="11906" w:h="16838"/>
          <w:pgMar w:top="1440" w:right="1800" w:bottom="1440" w:left="1800" w:header="720" w:footer="720" w:gutter="0"/>
          <w:pgNumType w:start="1"/>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pPr>
      <w:r>
        <w:drawing>
          <wp:inline distT="0" distB="0" distL="114300" distR="114300">
            <wp:extent cx="6819265" cy="752475"/>
            <wp:effectExtent l="0" t="0" r="0" b="0"/>
            <wp:docPr id="142" name="image1.png"/>
            <wp:cNvGraphicFramePr/>
            <a:graphic xmlns:a="http://schemas.openxmlformats.org/drawingml/2006/main">
              <a:graphicData uri="http://schemas.openxmlformats.org/drawingml/2006/picture">
                <pic:pic xmlns:pic="http://schemas.openxmlformats.org/drawingml/2006/picture">
                  <pic:nvPicPr>
                    <pic:cNvPr id="142" name="image1.png"/>
                    <pic:cNvPicPr preferRelativeResize="0"/>
                  </pic:nvPicPr>
                  <pic:blipFill>
                    <a:blip r:embed="rId5"/>
                    <a:srcRect/>
                    <a:stretch>
                      <a:fillRect/>
                    </a:stretch>
                  </pic:blipFill>
                  <pic:spPr>
                    <a:xfrm>
                      <a:off x="0" y="0"/>
                      <a:ext cx="6819265" cy="752475"/>
                    </a:xfrm>
                    <a:prstGeom prst="rect">
                      <a:avLst/>
                    </a:prstGeom>
                  </pic:spPr>
                </pic:pic>
              </a:graphicData>
            </a:graphic>
          </wp:inline>
        </w:drawing>
      </w:r>
    </w:p>
    <w:sdt>
      <w:sdtPr>
        <w:id w:val="1"/>
        <w:docPartObj>
          <w:docPartGallery w:val="Table of Contents"/>
          <w:docPartUnique/>
        </w:docPartObj>
      </w:sdtPr>
      <w:sdtContent>
        <w:p>
          <w:pPr>
            <w:jc w:val="center"/>
            <w:rPr>
              <w:rFonts w:ascii="Calibri" w:hAnsi="Calibri" w:eastAsia="Calibri" w:cs="Calibri"/>
              <w:b/>
              <w:sz w:val="32"/>
              <w:szCs w:val="32"/>
              <w:vertAlign w:val="baseline"/>
            </w:rPr>
          </w:pPr>
          <w:r>
            <w:fldChar w:fldCharType="begin"/>
          </w:r>
          <w:r>
            <w:instrText xml:space="preserve"> TOC \h \u \z </w:instrText>
          </w:r>
          <w:r>
            <w:fldChar w:fldCharType="separate"/>
          </w:r>
          <w:r>
            <w:fldChar w:fldCharType="end"/>
          </w:r>
        </w:p>
      </w:sdtContent>
    </w:sdt>
    <w:p/>
    <w:p/>
    <w:p/>
    <w:p/>
    <w:p>
      <w:pPr>
        <w:keepNext/>
        <w:keepLines/>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both"/>
        <w:rPr>
          <w:rFonts w:ascii="Verdana" w:hAnsi="Verdana" w:eastAsia="Verdana" w:cs="Verdana"/>
          <w:b/>
          <w:i w:val="0"/>
          <w:smallCaps w:val="0"/>
          <w:strike w:val="0"/>
          <w:color w:val="2E75B5"/>
          <w:sz w:val="22"/>
          <w:szCs w:val="22"/>
          <w:u w:val="none"/>
          <w:shd w:val="clear" w:fill="auto"/>
          <w:vertAlign w:val="baseline"/>
        </w:rPr>
      </w:pPr>
      <w:bookmarkStart w:id="0" w:name="_heading=h.gjdgxs" w:colFirst="0" w:colLast="0"/>
      <w:r>
        <w:rPr>
          <w:rFonts w:ascii="Verdana" w:hAnsi="Verdana" w:eastAsia="Verdana" w:cs="Verdana"/>
          <w:b/>
          <w:i w:val="0"/>
          <w:smallCaps w:val="0"/>
          <w:strike w:val="0"/>
          <w:color w:val="2E75B5"/>
          <w:sz w:val="22"/>
          <w:szCs w:val="22"/>
          <w:u w:val="none"/>
          <w:shd w:val="clear" w:fill="auto"/>
          <w:vertAlign w:val="baseline"/>
          <w:rtl w:val="0"/>
        </w:rPr>
        <w:t>Table of Contents</w:t>
      </w:r>
    </w:p>
    <w:p>
      <w:pPr>
        <w:rPr>
          <w:rFonts w:ascii="Verdana" w:hAnsi="Verdana" w:eastAsia="Verdana" w:cs="Verdana"/>
          <w:b/>
          <w:sz w:val="22"/>
          <w:szCs w:val="22"/>
        </w:rPr>
      </w:pPr>
    </w:p>
    <w:p>
      <w:pPr>
        <w:numPr>
          <w:ilvl w:val="0"/>
          <w:numId w:val="1"/>
        </w:numPr>
        <w:ind w:left="420" w:hanging="420"/>
        <w:rPr>
          <w:rFonts w:ascii="Verdana" w:hAnsi="Verdana" w:eastAsia="Verdana" w:cs="Verdana"/>
          <w:b/>
          <w:sz w:val="22"/>
          <w:szCs w:val="22"/>
        </w:rPr>
      </w:pPr>
      <w:r>
        <w:rPr>
          <w:rFonts w:ascii="Verdana" w:hAnsi="Verdana" w:eastAsia="Verdana" w:cs="Verdana"/>
          <w:b/>
          <w:sz w:val="22"/>
          <w:szCs w:val="22"/>
          <w:rtl w:val="0"/>
        </w:rPr>
        <w:t>Introduction.........................................................................…..03</w:t>
      </w:r>
    </w:p>
    <w:p>
      <w:pPr>
        <w:rPr>
          <w:rFonts w:ascii="Verdana" w:hAnsi="Verdana" w:eastAsia="Verdana" w:cs="Verdana"/>
          <w:b/>
          <w:sz w:val="22"/>
          <w:szCs w:val="22"/>
        </w:rPr>
      </w:pPr>
    </w:p>
    <w:p>
      <w:pPr>
        <w:numPr>
          <w:ilvl w:val="0"/>
          <w:numId w:val="1"/>
        </w:numPr>
        <w:ind w:left="420" w:hanging="420"/>
        <w:rPr>
          <w:rFonts w:ascii="Verdana" w:hAnsi="Verdana" w:eastAsia="Verdana" w:cs="Verdana"/>
          <w:b/>
          <w:sz w:val="22"/>
          <w:szCs w:val="22"/>
        </w:rPr>
      </w:pPr>
      <w:r>
        <w:rPr>
          <w:rFonts w:ascii="Verdana" w:hAnsi="Verdana" w:eastAsia="Verdana" w:cs="Verdana"/>
          <w:b/>
          <w:sz w:val="22"/>
          <w:szCs w:val="22"/>
          <w:rtl w:val="0"/>
        </w:rPr>
        <w:t>About API .......................................................................……….03</w:t>
      </w:r>
    </w:p>
    <w:p>
      <w:pPr>
        <w:widowControl w:val="0"/>
        <w:jc w:val="both"/>
        <w:rPr>
          <w:rFonts w:ascii="Verdana" w:hAnsi="Verdana" w:eastAsia="Verdana" w:cs="Verdana"/>
          <w:b/>
          <w:sz w:val="22"/>
          <w:szCs w:val="22"/>
        </w:rPr>
      </w:pPr>
    </w:p>
    <w:p>
      <w:pPr>
        <w:numPr>
          <w:ilvl w:val="0"/>
          <w:numId w:val="1"/>
        </w:numPr>
        <w:ind w:left="420" w:hanging="420"/>
        <w:rPr>
          <w:rFonts w:ascii="Verdana" w:hAnsi="Verdana" w:eastAsia="Verdana" w:cs="Verdana"/>
          <w:b/>
          <w:sz w:val="22"/>
          <w:szCs w:val="22"/>
        </w:rPr>
      </w:pPr>
      <w:r>
        <w:rPr>
          <w:rFonts w:ascii="Verdana" w:hAnsi="Verdana" w:eastAsia="Verdana" w:cs="Verdana"/>
          <w:b/>
          <w:sz w:val="22"/>
          <w:szCs w:val="22"/>
          <w:rtl w:val="0"/>
        </w:rPr>
        <w:t>Process flow/Validation............................................................03</w:t>
      </w:r>
    </w:p>
    <w:p>
      <w:pPr>
        <w:rPr>
          <w:rFonts w:ascii="Verdana" w:hAnsi="Verdana" w:eastAsia="Verdana" w:cs="Verdana"/>
          <w:b/>
          <w:sz w:val="22"/>
          <w:szCs w:val="22"/>
        </w:rPr>
      </w:pPr>
    </w:p>
    <w:p>
      <w:pPr>
        <w:numPr>
          <w:ilvl w:val="0"/>
          <w:numId w:val="1"/>
        </w:numPr>
        <w:ind w:left="420" w:hanging="420"/>
        <w:rPr>
          <w:rFonts w:ascii="Verdana" w:hAnsi="Verdana" w:eastAsia="Verdana" w:cs="Verdana"/>
          <w:b/>
          <w:sz w:val="22"/>
          <w:szCs w:val="22"/>
        </w:rPr>
      </w:pPr>
      <w:r>
        <w:rPr>
          <w:rFonts w:ascii="Verdana" w:hAnsi="Verdana" w:eastAsia="Verdana" w:cs="Verdana"/>
          <w:b/>
          <w:sz w:val="22"/>
          <w:szCs w:val="22"/>
          <w:rtl w:val="0"/>
        </w:rPr>
        <w:t>Access to Server Link.............................................................…03</w:t>
      </w:r>
    </w:p>
    <w:p>
      <w:pPr>
        <w:widowControl w:val="0"/>
        <w:jc w:val="both"/>
        <w:rPr>
          <w:rFonts w:ascii="Verdana" w:hAnsi="Verdana" w:eastAsia="Verdana" w:cs="Verdana"/>
          <w:b/>
          <w:sz w:val="22"/>
          <w:szCs w:val="22"/>
        </w:rPr>
      </w:pPr>
    </w:p>
    <w:p>
      <w:pPr>
        <w:numPr>
          <w:ilvl w:val="0"/>
          <w:numId w:val="1"/>
        </w:numPr>
        <w:ind w:left="420" w:hanging="420"/>
        <w:rPr>
          <w:rFonts w:ascii="Verdana" w:hAnsi="Verdana" w:eastAsia="Verdana" w:cs="Verdana"/>
          <w:b/>
          <w:sz w:val="22"/>
          <w:szCs w:val="22"/>
        </w:rPr>
      </w:pPr>
      <w:r>
        <w:rPr>
          <w:rFonts w:ascii="Verdana" w:hAnsi="Verdana" w:eastAsia="Verdana" w:cs="Verdana"/>
          <w:b/>
          <w:sz w:val="22"/>
          <w:szCs w:val="22"/>
          <w:rtl w:val="0"/>
        </w:rPr>
        <w:t>Structural representation of tag................................................04</w:t>
      </w:r>
    </w:p>
    <w:p>
      <w:pPr>
        <w:rPr>
          <w:rFonts w:ascii="Verdana" w:hAnsi="Verdana" w:eastAsia="Verdana" w:cs="Verdana"/>
          <w:b/>
          <w:sz w:val="22"/>
          <w:szCs w:val="22"/>
        </w:rPr>
      </w:pPr>
    </w:p>
    <w:p>
      <w:pPr>
        <w:numPr>
          <w:ilvl w:val="0"/>
          <w:numId w:val="1"/>
        </w:numPr>
        <w:ind w:left="420" w:hanging="420"/>
        <w:rPr>
          <w:rFonts w:ascii="Verdana" w:hAnsi="Verdana" w:eastAsia="Verdana" w:cs="Verdana"/>
          <w:b/>
          <w:sz w:val="22"/>
          <w:szCs w:val="22"/>
        </w:rPr>
      </w:pPr>
      <w:r>
        <w:rPr>
          <w:rFonts w:ascii="Verdana" w:hAnsi="Verdana" w:eastAsia="Verdana" w:cs="Verdana"/>
          <w:b/>
          <w:sz w:val="22"/>
          <w:szCs w:val="22"/>
          <w:rtl w:val="0"/>
        </w:rPr>
        <w:t>Service Input &amp; output Details..................................................08</w:t>
      </w:r>
    </w:p>
    <w:p>
      <w:pPr>
        <w:ind w:left="420" w:firstLine="0"/>
        <w:rPr>
          <w:rFonts w:ascii="Verdana" w:hAnsi="Verdana" w:eastAsia="Verdana" w:cs="Verdana"/>
          <w:b/>
          <w:sz w:val="22"/>
          <w:szCs w:val="22"/>
        </w:rPr>
      </w:pPr>
    </w:p>
    <w:p>
      <w:pPr>
        <w:widowControl w:val="0"/>
        <w:numPr>
          <w:ilvl w:val="0"/>
          <w:numId w:val="1"/>
        </w:numPr>
        <w:ind w:left="420" w:hanging="420"/>
        <w:jc w:val="both"/>
        <w:rPr>
          <w:rFonts w:ascii="Verdana" w:hAnsi="Verdana" w:eastAsia="Verdana" w:cs="Verdana"/>
          <w:b/>
          <w:sz w:val="22"/>
          <w:szCs w:val="22"/>
        </w:rPr>
      </w:pPr>
      <w:r>
        <w:rPr>
          <w:rFonts w:ascii="Verdana" w:hAnsi="Verdana" w:eastAsia="Verdana" w:cs="Verdana"/>
          <w:b/>
          <w:sz w:val="22"/>
          <w:szCs w:val="22"/>
          <w:rtl w:val="0"/>
        </w:rPr>
        <w:t>End of the Doc...........................................................................16</w:t>
      </w:r>
    </w:p>
    <w:p>
      <w:pPr>
        <w:ind w:left="420" w:firstLine="0"/>
        <w:rPr>
          <w:rFonts w:ascii="Verdana" w:hAnsi="Verdana" w:eastAsia="Verdana" w:cs="Verdana"/>
          <w:b/>
          <w:sz w:val="22"/>
          <w:szCs w:val="22"/>
        </w:rPr>
      </w:pPr>
    </w:p>
    <w:p>
      <w:pPr>
        <w:rPr>
          <w:rFonts w:ascii="Verdana" w:hAnsi="Verdana" w:eastAsia="Verdana" w:cs="Verdana"/>
          <w:b/>
          <w:sz w:val="22"/>
          <w:szCs w:val="22"/>
        </w:rPr>
      </w:pPr>
    </w:p>
    <w:p/>
    <w:p/>
    <w:p>
      <w:pPr>
        <w:sectPr>
          <w:pgSz w:w="11906" w:h="16838"/>
          <w:pgMar w:top="0" w:right="646" w:bottom="1440" w:left="540" w:header="720" w:footer="720" w:gutter="0"/>
          <w:cols w:space="720" w:num="1"/>
        </w:sectPr>
      </w:pP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94625" cy="746125"/>
                <wp:effectExtent l="0" t="0" r="0" b="0"/>
                <wp:wrapNone/>
                <wp:docPr id="122" name="Rectangles 122"/>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8.75pt;width:613.7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x0OmfTAAAABgEAAA8AAAAAAAAA&#10;AQAgAAAAIgAAAGRycy9kb3ducmV2LnhtbFBLAQIUABQAAAAIAIdO4kDqiUhsTwIAAMQEAAAOAAAA&#10;AAAAAAEAIAAAACIBAABkcnMvZTJvRG9jLnhtbFBLBQYAAAAABgAGAFkBAADjBQ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r>
        <w:drawing>
          <wp:inline distT="0" distB="0" distL="114300" distR="114300">
            <wp:extent cx="6657340" cy="752475"/>
            <wp:effectExtent l="0" t="0" r="0" b="0"/>
            <wp:docPr id="141" name="image1.png"/>
            <wp:cNvGraphicFramePr/>
            <a:graphic xmlns:a="http://schemas.openxmlformats.org/drawingml/2006/main">
              <a:graphicData uri="http://schemas.openxmlformats.org/drawingml/2006/picture">
                <pic:pic xmlns:pic="http://schemas.openxmlformats.org/drawingml/2006/picture">
                  <pic:nvPicPr>
                    <pic:cNvPr id="141"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
      <w:pPr>
        <w:rPr>
          <w:rFonts w:ascii="Calibri" w:hAnsi="Calibri" w:eastAsia="Calibri" w:cs="Calibri"/>
          <w:color w:val="2E75B5"/>
          <w:sz w:val="26"/>
          <w:szCs w:val="26"/>
        </w:rPr>
      </w:pPr>
      <w:r>
        <w:rPr>
          <w:rFonts w:ascii="Calibri" w:hAnsi="Calibri" w:eastAsia="Calibri" w:cs="Calibri"/>
          <w:b/>
          <w:i w:val="0"/>
          <w:color w:val="2E75B5"/>
          <w:sz w:val="26"/>
          <w:szCs w:val="26"/>
          <w:u w:val="none"/>
          <w:vertAlign w:val="baseline"/>
          <w:rtl w:val="0"/>
        </w:rPr>
        <w:t xml:space="preserve">Introduction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21" w:after="0" w:line="240" w:lineRule="auto"/>
        <w:ind w:left="360" w:right="-221"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This document describes how The Customer can send the pickup request to DTDC by DTDC Web services .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21" w:after="0" w:line="240" w:lineRule="auto"/>
        <w:ind w:left="360" w:right="-221"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Customer needs to send the individual pickup request to DTDC Web Service, Processing of that request and update back to customer about his request by DTDC.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21" w:after="0" w:line="240" w:lineRule="auto"/>
        <w:ind w:left="0" w:right="-221" w:firstLine="0"/>
        <w:jc w:val="left"/>
        <w:rPr>
          <w:rFonts w:ascii="Calibri" w:hAnsi="Calibri" w:eastAsia="Calibri" w:cs="Calibri"/>
          <w:b/>
          <w:i w:val="0"/>
          <w:smallCaps w:val="0"/>
          <w:strike w:val="0"/>
          <w:color w:val="2E75B5"/>
          <w:sz w:val="26"/>
          <w:szCs w:val="26"/>
          <w:u w:val="none"/>
          <w:shd w:val="clear" w:fill="auto"/>
          <w:vertAlign w:val="baseline"/>
        </w:rPr>
      </w:pPr>
      <w:r>
        <w:rPr>
          <w:rFonts w:ascii="Calibri" w:hAnsi="Calibri" w:eastAsia="Calibri" w:cs="Calibri"/>
          <w:b/>
          <w:i w:val="0"/>
          <w:smallCaps w:val="0"/>
          <w:strike w:val="0"/>
          <w:color w:val="2E75B5"/>
          <w:sz w:val="26"/>
          <w:szCs w:val="26"/>
          <w:u w:val="none"/>
          <w:shd w:val="clear" w:fill="auto"/>
          <w:vertAlign w:val="baseline"/>
          <w:rtl w:val="0"/>
        </w:rPr>
        <w:t xml:space="preserve">About API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322" w:after="0" w:line="240" w:lineRule="auto"/>
        <w:ind w:left="0" w:right="-346"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 </w:t>
      </w:r>
      <w:r>
        <w:rPr>
          <w:rFonts w:ascii="Calibri" w:hAnsi="Calibri" w:eastAsia="Calibri" w:cs="Calibri"/>
          <w:sz w:val="26"/>
          <w:szCs w:val="26"/>
          <w:rtl w:val="0"/>
        </w:rPr>
        <w:t>Customers</w:t>
      </w:r>
      <w:r>
        <w:rPr>
          <w:rFonts w:ascii="Calibri" w:hAnsi="Calibri" w:eastAsia="Calibri" w:cs="Calibri"/>
          <w:b w:val="0"/>
          <w:i w:val="0"/>
          <w:smallCaps w:val="0"/>
          <w:strike w:val="0"/>
          <w:color w:val="000000"/>
          <w:sz w:val="26"/>
          <w:szCs w:val="26"/>
          <w:u w:val="none"/>
          <w:shd w:val="clear" w:fill="auto"/>
          <w:vertAlign w:val="baseline"/>
          <w:rtl w:val="0"/>
        </w:rPr>
        <w:t xml:space="preserve"> will submit individual pickup </w:t>
      </w:r>
      <w:r>
        <w:rPr>
          <w:rFonts w:ascii="Calibri" w:hAnsi="Calibri" w:eastAsia="Calibri" w:cs="Calibri"/>
          <w:sz w:val="26"/>
          <w:szCs w:val="26"/>
          <w:rtl w:val="0"/>
        </w:rPr>
        <w:t>requests</w:t>
      </w:r>
      <w:r>
        <w:rPr>
          <w:rFonts w:ascii="Calibri" w:hAnsi="Calibri" w:eastAsia="Calibri" w:cs="Calibri"/>
          <w:b w:val="0"/>
          <w:i w:val="0"/>
          <w:smallCaps w:val="0"/>
          <w:strike w:val="0"/>
          <w:color w:val="000000"/>
          <w:sz w:val="26"/>
          <w:szCs w:val="26"/>
          <w:u w:val="none"/>
          <w:shd w:val="clear" w:fill="auto"/>
          <w:vertAlign w:val="baseline"/>
          <w:rtl w:val="0"/>
        </w:rPr>
        <w:t xml:space="preserve"> to DTDC by Calling DTDC Web Service. DTDC Will share the Web Service details to Customer.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58" w:after="0" w:line="240" w:lineRule="auto"/>
        <w:ind w:left="-270" w:right="-30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sz w:val="26"/>
          <w:szCs w:val="26"/>
          <w:rtl w:val="0"/>
        </w:rPr>
        <w:t xml:space="preserve">     </w:t>
      </w:r>
      <w:r>
        <w:rPr>
          <w:rFonts w:ascii="Calibri" w:hAnsi="Calibri" w:eastAsia="Calibri" w:cs="Calibri"/>
          <w:b w:val="0"/>
          <w:i w:val="0"/>
          <w:smallCaps w:val="0"/>
          <w:strike w:val="0"/>
          <w:color w:val="000000"/>
          <w:sz w:val="26"/>
          <w:szCs w:val="26"/>
          <w:u w:val="none"/>
          <w:shd w:val="clear" w:fill="auto"/>
          <w:vertAlign w:val="baseline"/>
          <w:rtl w:val="0"/>
        </w:rPr>
        <w:t xml:space="preserve">● On every pickup request, DTDC will respond back </w:t>
      </w:r>
      <w:r>
        <w:rPr>
          <w:rFonts w:ascii="Calibri" w:hAnsi="Calibri" w:eastAsia="Calibri" w:cs="Calibri"/>
          <w:sz w:val="26"/>
          <w:szCs w:val="26"/>
          <w:rtl w:val="0"/>
        </w:rPr>
        <w:t>with a success</w:t>
      </w:r>
      <w:r>
        <w:rPr>
          <w:rFonts w:ascii="Calibri" w:hAnsi="Calibri" w:eastAsia="Calibri" w:cs="Calibri"/>
          <w:b w:val="0"/>
          <w:i w:val="0"/>
          <w:smallCaps w:val="0"/>
          <w:strike w:val="0"/>
          <w:color w:val="000000"/>
          <w:sz w:val="26"/>
          <w:szCs w:val="26"/>
          <w:u w:val="none"/>
          <w:shd w:val="clear" w:fill="auto"/>
          <w:vertAlign w:val="baseline"/>
          <w:rtl w:val="0"/>
        </w:rPr>
        <w:t xml:space="preserve"> flag and Relevant detail .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58" w:after="0" w:line="240" w:lineRule="auto"/>
        <w:ind w:left="0" w:right="1214"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 Json details has been shared in this document under Technical details section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58" w:after="0" w:line="240" w:lineRule="auto"/>
        <w:ind w:left="0" w:right="1214"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16" w:after="0" w:line="240" w:lineRule="auto"/>
        <w:ind w:left="0" w:right="-163" w:firstLine="0"/>
        <w:jc w:val="left"/>
        <w:rPr>
          <w:rFonts w:ascii="Calibri" w:hAnsi="Calibri" w:eastAsia="Calibri" w:cs="Calibri"/>
          <w:b/>
          <w:i w:val="0"/>
          <w:smallCaps w:val="0"/>
          <w:strike w:val="0"/>
          <w:color w:val="2E75B5"/>
          <w:sz w:val="26"/>
          <w:szCs w:val="26"/>
          <w:u w:val="none"/>
          <w:shd w:val="clear" w:fill="auto"/>
          <w:vertAlign w:val="baseline"/>
        </w:rPr>
      </w:pPr>
      <w:r>
        <w:rPr>
          <w:rFonts w:ascii="Calibri" w:hAnsi="Calibri" w:eastAsia="Calibri" w:cs="Calibri"/>
          <w:b/>
          <w:i w:val="0"/>
          <w:smallCaps w:val="0"/>
          <w:strike w:val="0"/>
          <w:color w:val="2E75B5"/>
          <w:sz w:val="26"/>
          <w:szCs w:val="26"/>
          <w:u w:val="none"/>
          <w:shd w:val="clear" w:fill="auto"/>
          <w:vertAlign w:val="baseline"/>
          <w:rtl w:val="0"/>
        </w:rPr>
        <w:t xml:space="preserve">Process Flow &amp; Validation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16" w:after="0" w:line="240" w:lineRule="auto"/>
        <w:ind w:left="0" w:right="-163"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This service is implemented through HTTPRequest. The customer is responsible for making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58" w:after="0" w:line="240" w:lineRule="auto"/>
        <w:ind w:left="-360" w:right="-216" w:firstLine="39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the HTTPRequest to the specified URL as mentioned in this document. The customer is responsible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58" w:after="0" w:line="240" w:lineRule="auto"/>
        <w:ind w:left="-360" w:right="254" w:firstLine="39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for implementing the capability of calling the HTTPRequest in the specified format and get the </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58" w:after="0" w:line="240" w:lineRule="auto"/>
        <w:ind w:left="-360" w:right="2290" w:firstLine="39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DTDC Web Service Response in Json format, mentioned in this document. </w:t>
      </w:r>
    </w:p>
    <w:p>
      <w:pPr>
        <w:rPr>
          <w:rFonts w:ascii="Calibri" w:hAnsi="Calibri" w:eastAsia="Calibri" w:cs="Calibri"/>
          <w:color w:val="2E75B5"/>
          <w:sz w:val="26"/>
          <w:szCs w:val="26"/>
        </w:rPr>
      </w:pPr>
    </w:p>
    <w:p>
      <w:pPr>
        <w:pStyle w:val="2"/>
        <w:rPr>
          <w:color w:val="2E75B5"/>
        </w:rPr>
      </w:pPr>
      <w:r>
        <w:rPr>
          <w:color w:val="2E75B5"/>
          <w:rtl w:val="0"/>
        </w:rPr>
        <w:t>Access to Server Link for api ( Demo as well as Live)</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Arial" w:hAnsi="Arial" w:eastAsia="Arial" w:cs="Arial"/>
          <w:i w:val="0"/>
          <w:smallCaps w:val="0"/>
          <w:color w:val="222222"/>
          <w:sz w:val="22"/>
          <w:szCs w:val="22"/>
          <w:highlight w:val="white"/>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b/>
          <w:i w:val="0"/>
          <w:smallCaps w:val="0"/>
          <w:color w:val="222222"/>
          <w:sz w:val="24"/>
          <w:szCs w:val="24"/>
          <w:highlight w:val="white"/>
        </w:rPr>
      </w:pPr>
      <w:r>
        <w:rPr>
          <w:rFonts w:ascii="Calibri" w:hAnsi="Calibri" w:eastAsia="Calibri" w:cs="Calibri"/>
          <w:b/>
          <w:i w:val="0"/>
          <w:smallCaps w:val="0"/>
          <w:color w:val="222222"/>
          <w:sz w:val="24"/>
          <w:szCs w:val="24"/>
          <w:highlight w:val="white"/>
          <w:rtl w:val="0"/>
        </w:rPr>
        <w:t>Demo API Url :</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i w:val="0"/>
          <w:smallCaps w:val="0"/>
          <w:color w:val="222222"/>
          <w:sz w:val="24"/>
          <w:szCs w:val="24"/>
          <w:highlight w:val="white"/>
        </w:rPr>
      </w:pPr>
      <w:r>
        <w:rPr>
          <w:rFonts w:ascii="Calibri" w:hAnsi="Calibri" w:eastAsia="Calibri" w:cs="Calibri"/>
          <w:i w:val="0"/>
          <w:smallCaps w:val="0"/>
          <w:color w:val="222222"/>
          <w:sz w:val="24"/>
          <w:szCs w:val="24"/>
          <w:highlight w:val="white"/>
          <w:rtl w:val="0"/>
        </w:rPr>
        <w:t xml:space="preserve">- </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b/>
          <w:i w:val="0"/>
          <w:smallCaps w:val="0"/>
          <w:color w:val="222222"/>
          <w:sz w:val="24"/>
          <w:szCs w:val="24"/>
          <w:highlight w:val="white"/>
        </w:rPr>
      </w:pPr>
      <w:r>
        <w:fldChar w:fldCharType="begin"/>
      </w:r>
      <w:r>
        <w:instrText xml:space="preserve"> HYPERLINK "http://demodashboard.shipsy.in:3001/api/customer/integration/consignment/softdata#sent/_blank" \h </w:instrText>
      </w:r>
      <w:r>
        <w:fldChar w:fldCharType="separate"/>
      </w:r>
      <w:r>
        <w:rPr>
          <w:rFonts w:ascii="Calibri" w:hAnsi="Calibri" w:eastAsia="Calibri" w:cs="Calibri"/>
          <w:b/>
          <w:i w:val="0"/>
          <w:smallCaps w:val="0"/>
          <w:color w:val="0000FF"/>
          <w:sz w:val="24"/>
          <w:szCs w:val="24"/>
          <w:highlight w:val="white"/>
          <w:u w:val="single"/>
          <w:rtl w:val="0"/>
        </w:rPr>
        <w:t>http://demodashboard</w:t>
      </w:r>
      <w:r>
        <w:rPr>
          <w:rFonts w:hint="default" w:ascii="Calibri" w:hAnsi="Calibri" w:eastAsia="Calibri" w:cs="Calibri"/>
          <w:b/>
          <w:i w:val="0"/>
          <w:smallCaps w:val="0"/>
          <w:color w:val="0000FF"/>
          <w:sz w:val="24"/>
          <w:szCs w:val="24"/>
          <w:highlight w:val="white"/>
          <w:u w:val="single"/>
          <w:rtl w:val="0"/>
          <w:lang w:val="en-IN"/>
        </w:rPr>
        <w:t>api</w:t>
      </w:r>
      <w:bookmarkStart w:id="9" w:name="_GoBack"/>
      <w:bookmarkEnd w:id="9"/>
      <w:r>
        <w:rPr>
          <w:rFonts w:ascii="Calibri" w:hAnsi="Calibri" w:eastAsia="Calibri" w:cs="Calibri"/>
          <w:b/>
          <w:i w:val="0"/>
          <w:smallCaps w:val="0"/>
          <w:color w:val="0000FF"/>
          <w:sz w:val="24"/>
          <w:szCs w:val="24"/>
          <w:highlight w:val="white"/>
          <w:u w:val="single"/>
          <w:rtl w:val="0"/>
        </w:rPr>
        <w:t>.shipsy.in/api/customer/integration/consignment/softdata</w:t>
      </w:r>
      <w:r>
        <w:rPr>
          <w:rFonts w:ascii="Calibri" w:hAnsi="Calibri" w:eastAsia="Calibri" w:cs="Calibri"/>
          <w:b/>
          <w:i w:val="0"/>
          <w:smallCaps w:val="0"/>
          <w:color w:val="0000FF"/>
          <w:sz w:val="24"/>
          <w:szCs w:val="24"/>
          <w:highlight w:val="white"/>
          <w:u w:val="single"/>
          <w:rtl w:val="0"/>
        </w:rPr>
        <w:fldChar w:fldCharType="end"/>
      </w:r>
      <w:r>
        <w:rPr>
          <w:rFonts w:ascii="Calibri" w:hAnsi="Calibri" w:eastAsia="Calibri" w:cs="Calibri"/>
          <w:b/>
          <w:i w:val="0"/>
          <w:smallCaps w:val="0"/>
          <w:color w:val="0000FF"/>
          <w:sz w:val="24"/>
          <w:szCs w:val="24"/>
          <w:highlight w:val="white"/>
          <w:rtl w:val="0"/>
        </w:rPr>
        <w:t> </w:t>
      </w:r>
    </w:p>
    <w:p>
      <w:pPr>
        <w:keepNext w:val="0"/>
        <w:keepLines w:val="0"/>
        <w:widowControl/>
        <w:shd w:val="clear" w:fill="FFFFFF"/>
        <w:ind w:left="0" w:firstLine="0"/>
        <w:jc w:val="left"/>
        <w:rPr>
          <w:rFonts w:ascii="Calibri" w:hAnsi="Calibri" w:eastAsia="Calibri" w:cs="Calibri"/>
          <w:b/>
          <w:i w:val="0"/>
          <w:smallCaps w:val="0"/>
          <w:color w:val="222222"/>
          <w:sz w:val="24"/>
          <w:szCs w:val="24"/>
          <w:highlight w:val="white"/>
        </w:rPr>
      </w:pPr>
    </w:p>
    <w:p>
      <w:pPr>
        <w:keepNext w:val="0"/>
        <w:keepLines w:val="0"/>
        <w:widowControl/>
        <w:shd w:val="clear" w:fill="FFFFFF"/>
        <w:ind w:left="0" w:firstLine="0"/>
        <w:jc w:val="left"/>
        <w:rPr>
          <w:rFonts w:ascii="Calibri" w:hAnsi="Calibri" w:eastAsia="Calibri" w:cs="Calibri"/>
          <w:b/>
          <w:i w:val="0"/>
          <w:smallCaps w:val="0"/>
          <w:color w:val="222222"/>
          <w:sz w:val="24"/>
          <w:szCs w:val="24"/>
          <w:highlight w:val="white"/>
        </w:rPr>
      </w:pPr>
      <w:r>
        <w:rPr>
          <w:rFonts w:ascii="Calibri" w:hAnsi="Calibri" w:eastAsia="Calibri" w:cs="Calibri"/>
          <w:b/>
          <w:i w:val="0"/>
          <w:smallCaps w:val="0"/>
          <w:color w:val="222222"/>
          <w:sz w:val="24"/>
          <w:szCs w:val="24"/>
          <w:highlight w:val="white"/>
          <w:rtl w:val="0"/>
        </w:rPr>
        <w:t xml:space="preserve">Production API Url:- </w:t>
      </w:r>
    </w:p>
    <w:p>
      <w:pPr>
        <w:keepNext w:val="0"/>
        <w:keepLines w:val="0"/>
        <w:widowControl/>
        <w:shd w:val="clear" w:fill="FFFFFF"/>
        <w:ind w:left="0" w:firstLine="0"/>
        <w:jc w:val="left"/>
        <w:rPr>
          <w:rFonts w:ascii="Calibri" w:hAnsi="Calibri" w:eastAsia="Calibri" w:cs="Calibri"/>
          <w:i w:val="0"/>
          <w:smallCaps w:val="0"/>
          <w:color w:val="222222"/>
          <w:sz w:val="24"/>
          <w:szCs w:val="24"/>
          <w:highlight w:val="white"/>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i w:val="0"/>
          <w:smallCaps w:val="0"/>
          <w:color w:val="0000FF"/>
          <w:sz w:val="24"/>
          <w:szCs w:val="24"/>
          <w:highlight w:val="white"/>
        </w:rPr>
      </w:pPr>
      <w:r>
        <w:fldChar w:fldCharType="begin"/>
      </w:r>
      <w:r>
        <w:instrText xml:space="preserve"> HYPERLINK "https://app.shipsy.in/ap%20%20%20https://https://dtdcapi.shipsy.io/api/customer/integration/consignment/softdatai/customer/integration/consignment/softdata#sent/_blank" \h </w:instrText>
      </w:r>
      <w:r>
        <w:fldChar w:fldCharType="separate"/>
      </w:r>
      <w:r>
        <w:rPr>
          <w:rFonts w:ascii="Calibri" w:hAnsi="Calibri" w:eastAsia="Calibri" w:cs="Calibri"/>
          <w:b/>
          <w:color w:val="1155CC"/>
          <w:sz w:val="24"/>
          <w:szCs w:val="24"/>
          <w:highlight w:val="white"/>
          <w:u w:val="single"/>
          <w:rtl w:val="0"/>
        </w:rPr>
        <w:t xml:space="preserve"> https://dtdcapi.shipsy.io/api/customer/integration/consignment/softdata</w:t>
      </w:r>
      <w:r>
        <w:rPr>
          <w:rFonts w:ascii="Calibri" w:hAnsi="Calibri" w:eastAsia="Calibri" w:cs="Calibri"/>
          <w:b/>
          <w:color w:val="1155CC"/>
          <w:sz w:val="24"/>
          <w:szCs w:val="24"/>
          <w:highlight w:val="white"/>
          <w:u w:val="single"/>
          <w:rtl w:val="0"/>
        </w:rPr>
        <w:fldChar w:fldCharType="end"/>
      </w:r>
      <w:r>
        <w:fldChar w:fldCharType="begin"/>
      </w:r>
      <w:r>
        <w:instrText xml:space="preserve"> HYPERLINK "https://app.shipsy.in/api/customer/integration/consignment/softdata#sent/_blank" </w:instrText>
      </w:r>
      <w:r>
        <w:fldChar w:fldCharType="separate"/>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i w:val="0"/>
          <w:smallCaps w:val="0"/>
          <w:color w:val="0000FF"/>
          <w:sz w:val="24"/>
          <w:szCs w:val="24"/>
          <w:highlight w:val="white"/>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b/>
          <w:color w:val="283C46"/>
          <w:sz w:val="24"/>
          <w:szCs w:val="24"/>
        </w:rPr>
      </w:pPr>
      <w:r>
        <w:fldChar w:fldCharType="end"/>
      </w:r>
      <w:r>
        <w:rPr>
          <w:rFonts w:ascii="Calibri" w:hAnsi="Calibri" w:eastAsia="Calibri" w:cs="Calibri"/>
          <w:color w:val="283C46"/>
          <w:sz w:val="24"/>
          <w:szCs w:val="24"/>
          <w:rtl w:val="0"/>
        </w:rPr>
        <w:t xml:space="preserve">Add the following header for authentication: </w:t>
      </w:r>
      <w:r>
        <w:rPr>
          <w:rFonts w:ascii="Calibri" w:hAnsi="Calibri" w:eastAsia="Calibri" w:cs="Calibri"/>
          <w:b/>
          <w:color w:val="283C46"/>
          <w:sz w:val="24"/>
          <w:szCs w:val="24"/>
          <w:rtl w:val="0"/>
        </w:rPr>
        <w:t>"api-key", "</w:t>
      </w:r>
      <w:r>
        <w:rPr>
          <w:rFonts w:ascii="Calibri" w:hAnsi="Calibri" w:eastAsia="Calibri" w:cs="Calibri"/>
          <w:b/>
          <w:color w:val="FF0000"/>
          <w:sz w:val="24"/>
          <w:szCs w:val="24"/>
          <w:rtl w:val="0"/>
        </w:rPr>
        <w:t>&lt;API KEY&gt;</w:t>
      </w:r>
      <w:r>
        <w:rPr>
          <w:rFonts w:ascii="Calibri" w:hAnsi="Calibri" w:eastAsia="Calibri" w:cs="Calibri"/>
          <w:b/>
          <w:color w:val="283C46"/>
          <w:sz w:val="24"/>
          <w:szCs w:val="24"/>
          <w:rtl w:val="0"/>
        </w:rPr>
        <w:t>"</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color w:val="283C46"/>
          <w:sz w:val="24"/>
          <w:szCs w:val="24"/>
        </w:rPr>
      </w:pPr>
      <w:r>
        <w:rPr>
          <w:rFonts w:ascii="Calibri" w:hAnsi="Calibri" w:eastAsia="Calibri" w:cs="Calibri"/>
          <w:color w:val="283C46"/>
          <w:sz w:val="24"/>
          <w:szCs w:val="24"/>
          <w:rtl w:val="0"/>
        </w:rPr>
        <w:t>i.e., add a header with name "api-key" and value &lt;API KEY&gt;. The API KEY would have been shared separately.</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color w:val="283C46"/>
          <w:sz w:val="24"/>
          <w:szCs w:val="24"/>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b/>
          <w:color w:val="283C46"/>
          <w:sz w:val="24"/>
          <w:szCs w:val="24"/>
        </w:rPr>
      </w:pPr>
      <w:r>
        <w:rPr>
          <w:rFonts w:ascii="Calibri" w:hAnsi="Calibri" w:eastAsia="Calibri" w:cs="Calibri"/>
          <w:b/>
          <w:color w:val="283C46"/>
          <w:sz w:val="24"/>
          <w:szCs w:val="24"/>
          <w:rtl w:val="0"/>
        </w:rPr>
        <w:t xml:space="preserve">Set ‘Content-Type’ header to ‘application/json’  Method :-  Post </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color w:val="283C46"/>
          <w:sz w:val="24"/>
          <w:szCs w:val="24"/>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i/>
          <w:color w:val="FF0000"/>
          <w:sz w:val="24"/>
          <w:szCs w:val="24"/>
        </w:rPr>
      </w:pPr>
      <w:r>
        <w:rPr>
          <w:rFonts w:ascii="Calibri" w:hAnsi="Calibri" w:eastAsia="Calibri" w:cs="Calibri"/>
          <w:i/>
          <w:color w:val="FF0000"/>
          <w:sz w:val="24"/>
          <w:szCs w:val="24"/>
          <w:rtl w:val="0"/>
        </w:rPr>
        <w:t xml:space="preserve">There is a limit of 20 consignments per API request, however, multiple parallel requests are allowed. </w:t>
      </w:r>
    </w:p>
    <w:p>
      <w:pPr>
        <w:rPr>
          <w:rFonts w:ascii="Calibri" w:hAnsi="Calibri" w:eastAsia="Calibri" w:cs="Calibri"/>
          <w:sz w:val="24"/>
          <w:szCs w:val="24"/>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Pr>
        <mc:AlternateContent>
          <mc:Choice Requires="wps">
            <w:drawing>
              <wp:anchor distT="0" distB="0" distL="114300" distR="114300" simplePos="0" relativeHeight="251659264" behindDoc="0" locked="0" layoutInCell="1" allowOverlap="1">
                <wp:simplePos x="0" y="0"/>
                <wp:positionH relativeFrom="page">
                  <wp:posOffset>-211455</wp:posOffset>
                </wp:positionH>
                <wp:positionV relativeFrom="page">
                  <wp:posOffset>10024110</wp:posOffset>
                </wp:positionV>
                <wp:extent cx="7985125" cy="746125"/>
                <wp:effectExtent l="0" t="0" r="0" b="0"/>
                <wp:wrapNone/>
                <wp:docPr id="120" name="Rectangles 120"/>
                <wp:cNvGraphicFramePr/>
                <a:graphic xmlns:a="http://schemas.openxmlformats.org/drawingml/2006/main">
                  <a:graphicData uri="http://schemas.microsoft.com/office/word/2010/wordprocessingShape">
                    <wps:wsp>
                      <wps:cNvSpPr/>
                      <wps:spPr>
                        <a:xfrm>
                          <a:off x="1362963" y="3416463"/>
                          <a:ext cx="79660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6.65pt;margin-top:789.3pt;height:58.75pt;width:628.75pt;mso-position-horizontal-relative:page;mso-position-vertical-relative:page;z-index:251659264;v-text-anchor:middle;mso-width-relative:page;mso-height-relative:page;" fillcolor="#498AC7" filled="t" stroked="t" coordsize="21600,21600" o:gfxdata="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4QvbNsAAAAOAQAADwAA&#10;AAAAAAABACAAAAAiAAAAZHJzL2Rvd25yZXYueG1sUEsBAhQAFAAAAAgAh07iQLjCvehMAgAAxAQA&#10;AA4AAAAAAAAAAQAgAAAAKgEAAGRycy9lMm9Eb2MueG1sUEsFBgAAAAAGAAYAWQEAAOgFA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ascii="Calibri" w:hAnsi="Calibri" w:eastAsia="Calibri" w:cs="Calibri"/>
          <w:sz w:val="26"/>
          <w:szCs w:val="26"/>
        </w:rPr>
      </w:pPr>
      <w:r>
        <w:drawing>
          <wp:inline distT="0" distB="0" distL="114300" distR="114300">
            <wp:extent cx="6657340" cy="752475"/>
            <wp:effectExtent l="0" t="0" r="0" b="0"/>
            <wp:docPr id="143" name="image1.png"/>
            <wp:cNvGraphicFramePr/>
            <a:graphic xmlns:a="http://schemas.openxmlformats.org/drawingml/2006/main">
              <a:graphicData uri="http://schemas.openxmlformats.org/drawingml/2006/picture">
                <pic:pic xmlns:pic="http://schemas.openxmlformats.org/drawingml/2006/picture">
                  <pic:nvPicPr>
                    <pic:cNvPr id="143"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Pr>
        <w:rPr>
          <w:rFonts w:ascii="Calibri" w:hAnsi="Calibri" w:eastAsia="Calibri" w:cs="Calibri"/>
          <w:sz w:val="26"/>
          <w:szCs w:val="26"/>
        </w:rPr>
      </w:pP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94625" cy="746125"/>
                <wp:effectExtent l="0" t="0" r="0" b="0"/>
                <wp:wrapNone/>
                <wp:docPr id="118" name="Rectangles 118"/>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8.75pt;width:613.7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HQ6Z9MAAAAGAQAADwAAAAAAAAAB&#10;ACAAAAAiAAAAZHJzL2Rvd25yZXYueG1sUEsBAhQAFAAAAAgAh07iQARLiA5OAgAAxAQAAA4AAAAA&#10;AAAAAQAgAAAAIgEAAGRycy9lMm9Eb2MueG1sUEsFBgAAAAAGAAYAWQEAAOIFA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w:rPr>
          <w:rFonts w:ascii="Calibri" w:hAnsi="Calibri" w:eastAsia="Calibri" w:cs="Calibri"/>
          <w:sz w:val="26"/>
          <w:szCs w:val="26"/>
          <w:rtl w:val="0"/>
        </w:rPr>
        <w:t>Consignments: An array of consignment objects, required</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r>
        <w:rPr>
          <w:rFonts w:ascii="Calibri" w:hAnsi="Calibri" w:eastAsia="Calibri" w:cs="Calibri"/>
          <w:sz w:val="26"/>
          <w:szCs w:val="26"/>
          <w:rtl w:val="0"/>
        </w:rPr>
        <w:t xml:space="preserve">Following is the description, its data type, whether required or not and possible example for every key of consignment, </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r>
        <w:rPr>
          <w:rFonts w:ascii="Calibri" w:hAnsi="Calibri" w:eastAsia="Calibri" w:cs="Calibri"/>
          <w:sz w:val="26"/>
          <w:szCs w:val="26"/>
        </w:rPr>
        <w:drawing>
          <wp:inline distT="114300" distB="114300" distL="114300" distR="114300">
            <wp:extent cx="5876925" cy="4486275"/>
            <wp:effectExtent l="0" t="0" r="0" b="0"/>
            <wp:docPr id="137" name="image2.png"/>
            <wp:cNvGraphicFramePr/>
            <a:graphic xmlns:a="http://schemas.openxmlformats.org/drawingml/2006/main">
              <a:graphicData uri="http://schemas.openxmlformats.org/drawingml/2006/picture">
                <pic:pic xmlns:pic="http://schemas.openxmlformats.org/drawingml/2006/picture">
                  <pic:nvPicPr>
                    <pic:cNvPr id="137" name="image2.png"/>
                    <pic:cNvPicPr preferRelativeResize="0"/>
                  </pic:nvPicPr>
                  <pic:blipFill>
                    <a:blip r:embed="rId6"/>
                    <a:srcRect/>
                    <a:stretch>
                      <a:fillRect/>
                    </a:stretch>
                  </pic:blipFill>
                  <pic:spPr>
                    <a:xfrm>
                      <a:off x="0" y="0"/>
                      <a:ext cx="5876925" cy="4486275"/>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rPr>
          <w:rFonts w:ascii="Calibri" w:hAnsi="Calibri" w:eastAsia="Calibri" w:cs="Calibri"/>
          <w:sz w:val="26"/>
          <w:szCs w:val="26"/>
        </w:rPr>
      </w:pPr>
      <w:r>
        <w:drawing>
          <wp:inline distT="0" distB="0" distL="114300" distR="114300">
            <wp:extent cx="6657340" cy="752475"/>
            <wp:effectExtent l="0" t="0" r="0" b="0"/>
            <wp:docPr id="139" name="image1.png"/>
            <wp:cNvGraphicFramePr/>
            <a:graphic xmlns:a="http://schemas.openxmlformats.org/drawingml/2006/main">
              <a:graphicData uri="http://schemas.openxmlformats.org/drawingml/2006/picture">
                <pic:pic xmlns:pic="http://schemas.openxmlformats.org/drawingml/2006/picture">
                  <pic:nvPicPr>
                    <pic:cNvPr id="139"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tbl>
      <w:tblPr>
        <w:tblStyle w:val="47"/>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20"/>
        <w:gridCol w:w="2520"/>
        <w:gridCol w:w="1275"/>
        <w:gridCol w:w="1305"/>
        <w:gridCol w:w="26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BDD7EE"/>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p>
        </w:tc>
        <w:tc>
          <w:tcPr>
            <w:tcBorders>
              <w:top w:val="single" w:color="000000" w:sz="8" w:space="0"/>
              <w:left w:val="single" w:color="000000" w:sz="8" w:space="0"/>
              <w:bottom w:val="single" w:color="000000" w:sz="8" w:space="0"/>
              <w:right w:val="single" w:color="000000" w:sz="8" w:space="0"/>
            </w:tcBorders>
            <w:shd w:val="clear" w:color="auto" w:fill="BDD7EE"/>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b/>
                <w:sz w:val="18"/>
                <w:szCs w:val="18"/>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BDD7EE"/>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b/>
                <w:sz w:val="18"/>
                <w:szCs w:val="18"/>
                <w:rtl w:val="0"/>
              </w:rPr>
              <w:t>Data Type</w:t>
            </w:r>
          </w:p>
        </w:tc>
        <w:tc>
          <w:tcPr>
            <w:tcBorders>
              <w:top w:val="single" w:color="000000" w:sz="8" w:space="0"/>
              <w:left w:val="single" w:color="000000" w:sz="8" w:space="0"/>
              <w:bottom w:val="single" w:color="000000" w:sz="8" w:space="0"/>
              <w:right w:val="single" w:color="000000" w:sz="8" w:space="0"/>
            </w:tcBorders>
            <w:shd w:val="clear" w:color="auto" w:fill="BDD7EE"/>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b/>
                <w:sz w:val="18"/>
                <w:szCs w:val="18"/>
                <w:rtl w:val="0"/>
              </w:rPr>
              <w:t>Required Key</w:t>
            </w:r>
          </w:p>
        </w:tc>
        <w:tc>
          <w:tcPr>
            <w:tcBorders>
              <w:top w:val="single" w:color="000000" w:sz="8" w:space="0"/>
              <w:left w:val="single" w:color="000000" w:sz="8" w:space="0"/>
              <w:bottom w:val="single" w:color="000000" w:sz="8" w:space="0"/>
              <w:right w:val="single" w:color="000000" w:sz="8" w:space="0"/>
            </w:tcBorders>
            <w:shd w:val="clear" w:color="auto" w:fill="BDD7EE"/>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b/>
                <w:sz w:val="18"/>
                <w:szCs w:val="18"/>
                <w:rtl w:val="0"/>
              </w:rPr>
              <w:t>Remarks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sz w:val="20"/>
                <w:szCs w:val="20"/>
              </w:rPr>
            </w:pPr>
            <w:r>
              <w:rPr>
                <w:sz w:val="20"/>
                <w:szCs w:val="20"/>
                <w:rtl w:val="0"/>
              </w:rPr>
              <w:t>commodity_id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ID for Content name of the consignment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Mandatory in Non DOcs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Eg: “1” for “Laptop”</w:t>
            </w:r>
          </w:p>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“2” for “Mobile” etc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reference_number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Reference number/ awb number of consignment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eg: “REF123”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cod_amount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COD amount to be collected for the consignment under consideration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 xml:space="preserve">Number or String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Eg: “2800” or 2800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cod_collection_mode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COD collection mode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Allowed: “cash”, “cheque”</w:t>
            </w:r>
          </w:p>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color w:val="980000"/>
                <w:sz w:val="20"/>
                <w:szCs w:val="20"/>
              </w:rPr>
            </w:pPr>
            <w:r>
              <w:rPr>
                <w:sz w:val="20"/>
                <w:szCs w:val="20"/>
                <w:rtl w:val="0"/>
              </w:rPr>
              <w:t>“dd”</w:t>
            </w:r>
            <w:r>
              <w:rPr>
                <w:color w:val="980000"/>
                <w:sz w:val="20"/>
                <w:szCs w:val="20"/>
                <w:rtl w:val="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cod_favor_of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Details of the entity in whose name collection is to be made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declared_value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Declared value of consignment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Number or 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If load_type is NON-DOCUMENT, then it is required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Eg: “2800” or 2800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sz w:val="20"/>
                <w:szCs w:val="20"/>
                <w:rtl w:val="0"/>
              </w:rPr>
              <w:t>num_pieces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Number of pieces of Consignment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Number or 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sz w:val="20"/>
                <w:szCs w:val="20"/>
              </w:rPr>
            </w:pPr>
            <w:r>
              <w:rPr>
                <w:sz w:val="20"/>
                <w:szCs w:val="20"/>
                <w:rtl w:val="0"/>
              </w:rPr>
              <w:t>Eg: “10” or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sz w:val="20"/>
                <w:szCs w:val="20"/>
                <w:rtl w:val="0"/>
              </w:rPr>
              <w:t>eway_bill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Eway Bill Number of Consignment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sz w:val="20"/>
                <w:szCs w:val="20"/>
              </w:rPr>
            </w:pPr>
            <w:r>
              <w:rPr>
                <w:sz w:val="20"/>
                <w:szCs w:val="20"/>
                <w:rtl w:val="0"/>
              </w:rPr>
              <w:t>Eg: “12878382929”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sz w:val="20"/>
                <w:szCs w:val="20"/>
                <w:rtl w:val="0"/>
              </w:rPr>
              <w:t>invoice_number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Invoice Number of Consignment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sz w:val="20"/>
                <w:szCs w:val="20"/>
              </w:rPr>
            </w:pPr>
            <w:r>
              <w:rPr>
                <w:sz w:val="20"/>
                <w:szCs w:val="20"/>
                <w:rtl w:val="0"/>
              </w:rPr>
              <w:t>Eg: “C3447827878470”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sz w:val="20"/>
                <w:szCs w:val="20"/>
                <w:rtl w:val="0"/>
              </w:rPr>
              <w:t>invoice_date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Invoice Date of Consignment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sz w:val="20"/>
                <w:szCs w:val="20"/>
              </w:rPr>
            </w:pPr>
            <w:r>
              <w:rPr>
                <w:sz w:val="20"/>
                <w:szCs w:val="20"/>
                <w:rtl w:val="0"/>
              </w:rPr>
              <w:t>Eg: “25 Jul 2018”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sz w:val="20"/>
                <w:szCs w:val="20"/>
              </w:rPr>
            </w:pPr>
            <w:r>
              <w:rPr>
                <w:sz w:val="20"/>
                <w:szCs w:val="20"/>
                <w:rtl w:val="0"/>
              </w:rPr>
              <w:t>consignment_type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Type of Consignment: Reverse or Forward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sz w:val="20"/>
                <w:szCs w:val="20"/>
              </w:rPr>
            </w:pPr>
            <w:r>
              <w:rPr>
                <w:sz w:val="20"/>
                <w:szCs w:val="20"/>
                <w:rtl w:val="0"/>
              </w:rPr>
              <w:t>‘reverse’ for reverse pickup and ‘’ for forward pickup.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sz w:val="20"/>
                <w:szCs w:val="20"/>
              </w:rPr>
            </w:pPr>
            <w:r>
              <w:rPr>
                <w:sz w:val="20"/>
                <w:szCs w:val="20"/>
                <w:rtl w:val="0"/>
              </w:rPr>
              <w:t>customer_reference_number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Customer reference 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sz w:val="20"/>
                <w:szCs w:val="20"/>
              </w:rPr>
            </w:pPr>
            <w:r>
              <w:rPr>
                <w:sz w:val="20"/>
                <w:szCs w:val="20"/>
                <w:rtl w:val="0"/>
              </w:rPr>
              <w:t>Eg: “ABCD” or “1234” or “A1234”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sz w:val="20"/>
                <w:szCs w:val="20"/>
              </w:rPr>
            </w:pPr>
            <w:r>
              <w:rPr>
                <w:sz w:val="20"/>
                <w:szCs w:val="20"/>
                <w:rtl w:val="0"/>
              </w:rPr>
              <w:t>consignment_type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sz w:val="20"/>
                <w:szCs w:val="20"/>
              </w:rPr>
            </w:pPr>
            <w:r>
              <w:rPr>
                <w:sz w:val="20"/>
                <w:szCs w:val="20"/>
                <w:rtl w:val="0"/>
              </w:rPr>
              <w:t>Consignment Type(‘REVERSE’ for reverse shipments)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sz w:val="20"/>
                <w:szCs w:val="20"/>
              </w:rPr>
            </w:pPr>
            <w:r>
              <w:rPr>
                <w:sz w:val="20"/>
                <w:szCs w:val="20"/>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sz w:val="20"/>
                <w:szCs w:val="20"/>
              </w:rPr>
            </w:pPr>
            <w:r>
              <w:rPr>
                <w:sz w:val="20"/>
                <w:szCs w:val="20"/>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sz w:val="20"/>
                <w:szCs w:val="20"/>
              </w:rPr>
            </w:pPr>
          </w:p>
        </w:tc>
      </w:tr>
    </w:tbl>
    <w:p/>
    <w:p>
      <w:r>
        <w:rPr>
          <w:rFonts w:ascii="Calibri" w:hAnsi="Calibri" w:eastAsia="Calibri" w:cs="Calibri"/>
          <w:sz w:val="26"/>
          <w:szCs w:val="26"/>
        </w:rPr>
        <mc:AlternateContent>
          <mc:Choice Requires="wps">
            <w:drawing>
              <wp:anchor distT="0" distB="0" distL="114300" distR="114300" simplePos="0" relativeHeight="251659264" behindDoc="0" locked="0" layoutInCell="1" allowOverlap="1">
                <wp:simplePos x="0" y="0"/>
                <wp:positionH relativeFrom="page">
                  <wp:posOffset>-360045</wp:posOffset>
                </wp:positionH>
                <wp:positionV relativeFrom="page">
                  <wp:posOffset>9930765</wp:posOffset>
                </wp:positionV>
                <wp:extent cx="7985125" cy="935990"/>
                <wp:effectExtent l="0" t="0" r="0" b="0"/>
                <wp:wrapNone/>
                <wp:docPr id="133" name="Rectangles 133"/>
                <wp:cNvGraphicFramePr/>
                <a:graphic xmlns:a="http://schemas.openxmlformats.org/drawingml/2006/main">
                  <a:graphicData uri="http://schemas.microsoft.com/office/word/2010/wordprocessingShape">
                    <wps:wsp>
                      <wps:cNvSpPr/>
                      <wps:spPr>
                        <a:xfrm>
                          <a:off x="1362963" y="3321530"/>
                          <a:ext cx="7966075" cy="916940"/>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8.35pt;margin-top:781.95pt;height:73.7pt;width:628.75pt;mso-position-horizontal-relative:page;mso-position-vertical-relative:page;z-index:251659264;mso-width-relative:page;mso-height-relative:page;" fillcolor="#498AC7" filled="t" stroked="t" coordsize="21600,21600" o:gfxdata="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UrfyPaAAAADgEA&#10;AA8AAAAAAAAAAQAgAAAAIgAAAGRycy9kb3ducmV2LnhtbFBLAQIUABQAAAAIAIdO4kD/t6ikUQIA&#10;AMIEAAAOAAAAAAAAAAEAIAAAACkBAABkcnMvZTJvRG9jLnhtbFBLBQYAAAAABgAGAFkBAADsBQAA&#10;AAA=&#10;">
                <v:fill on="t" focussize="0,0"/>
                <v:stroke color="#3674AE" miterlimit="0"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p>
                      <w:pPr>
                        <w:spacing w:before="0" w:after="0" w:line="240" w:lineRule="auto"/>
                        <w:ind w:left="0" w:right="0" w:firstLine="0"/>
                        <w:jc w:val="center"/>
                      </w:pPr>
                    </w:p>
                  </w:txbxContent>
                </v:textbox>
              </v:rect>
            </w:pict>
          </mc:Fallback>
        </mc:AlternateConten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rPr>
          <w:rFonts w:ascii="Calibri" w:hAnsi="Calibri" w:eastAsia="Calibri" w:cs="Calibri"/>
          <w:sz w:val="26"/>
          <w:szCs w:val="26"/>
        </w:rPr>
      </w:pPr>
      <w:r>
        <w:drawing>
          <wp:inline distT="0" distB="0" distL="114300" distR="114300">
            <wp:extent cx="6657340" cy="752475"/>
            <wp:effectExtent l="0" t="0" r="0" b="0"/>
            <wp:docPr id="138" name="image1.png"/>
            <wp:cNvGraphicFramePr/>
            <a:graphic xmlns:a="http://schemas.openxmlformats.org/drawingml/2006/main">
              <a:graphicData uri="http://schemas.openxmlformats.org/drawingml/2006/picture">
                <pic:pic xmlns:pic="http://schemas.openxmlformats.org/drawingml/2006/picture">
                  <pic:nvPicPr>
                    <pic:cNvPr id="138"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b/>
          <w:color w:val="2E75B5"/>
          <w:sz w:val="26"/>
          <w:szCs w:val="26"/>
        </w:rPr>
      </w:pPr>
      <w:r>
        <w:rPr>
          <w:rFonts w:ascii="Calibri" w:hAnsi="Calibri" w:eastAsia="Calibri" w:cs="Calibri"/>
          <w:b/>
          <w:color w:val="2E75B5"/>
          <w:sz w:val="26"/>
          <w:szCs w:val="26"/>
          <w:rtl w:val="0"/>
        </w:rPr>
        <w:t>Address Object Origin and Destination:</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r>
        <w:rPr>
          <w:rFonts w:ascii="Calibri" w:hAnsi="Calibri" w:eastAsia="Calibri" w:cs="Calibri"/>
          <w:sz w:val="26"/>
          <w:szCs w:val="26"/>
          <w:rtl w:val="0"/>
        </w:rPr>
        <w:t xml:space="preserve">Following is the description, its data type, whether required or not and possible example for every key of Address, </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tbl>
      <w:tblPr>
        <w:tblStyle w:val="48"/>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85"/>
        <w:gridCol w:w="2655"/>
        <w:gridCol w:w="1290"/>
        <w:gridCol w:w="1365"/>
        <w:gridCol w:w="25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Key Name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Type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Required</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Remarks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pincode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Pincode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“122002”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Name of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“Nikhil”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phone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Phone number of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“8586999698”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address_line_1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Address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“Carlton Estate”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address_line_2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Address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“Phase 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city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state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bl>
    <w:p>
      <w:pPr>
        <w:shd w:val="clear" w:fill="auto"/>
        <w:rPr>
          <w:rFonts w:ascii="Calibri" w:hAnsi="Calibri" w:eastAsia="Calibri" w:cs="Calibri"/>
          <w:sz w:val="26"/>
          <w:szCs w:val="26"/>
        </w:rPr>
      </w:pPr>
      <w:r>
        <w:rPr>
          <w:rFonts w:ascii="Calibri" w:hAnsi="Calibri" w:eastAsia="Calibri" w:cs="Calibri"/>
          <w:sz w:val="26"/>
          <w:szCs w:val="26"/>
          <w:rtl w:val="0"/>
        </w:rPr>
        <w:t xml:space="preserve">  </w:t>
      </w:r>
    </w:p>
    <w:p>
      <w:pPr>
        <w:shd w:val="clear" w:fill="auto"/>
        <w:rPr>
          <w:rFonts w:ascii="Calibri" w:hAnsi="Calibri" w:eastAsia="Calibri" w:cs="Calibri"/>
          <w:sz w:val="26"/>
          <w:szCs w:val="26"/>
        </w:rPr>
      </w:pPr>
    </w:p>
    <w:p>
      <w:pPr>
        <w:shd w:val="clear" w:fill="auto"/>
        <w:rPr>
          <w:rFonts w:ascii="Calibri" w:hAnsi="Calibri" w:eastAsia="Calibri" w:cs="Calibri"/>
          <w:sz w:val="26"/>
          <w:szCs w:val="26"/>
        </w:rPr>
      </w:pPr>
    </w:p>
    <w:p>
      <w:pPr>
        <w:shd w:val="clear" w:fill="auto"/>
        <w:rPr>
          <w:rFonts w:ascii="Calibri" w:hAnsi="Calibri" w:eastAsia="Calibri" w:cs="Calibri"/>
          <w:sz w:val="26"/>
          <w:szCs w:val="26"/>
        </w:rPr>
      </w:pPr>
    </w:p>
    <w:p>
      <w:pPr>
        <w:shd w:val="clear" w:fill="auto"/>
        <w:rPr>
          <w:rFonts w:ascii="Calibri" w:hAnsi="Calibri" w:eastAsia="Calibri" w:cs="Calibri"/>
          <w:sz w:val="26"/>
          <w:szCs w:val="26"/>
        </w:rPr>
      </w:pPr>
      <w: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10149840</wp:posOffset>
                </wp:positionV>
                <wp:extent cx="7794625" cy="539750"/>
                <wp:effectExtent l="0" t="0" r="0" b="0"/>
                <wp:wrapNone/>
                <wp:docPr id="135" name="Rectangles 135"/>
                <wp:cNvGraphicFramePr/>
                <a:graphic xmlns:a="http://schemas.openxmlformats.org/drawingml/2006/main">
                  <a:graphicData uri="http://schemas.microsoft.com/office/word/2010/wordprocessingShape">
                    <wps:wsp>
                      <wps:cNvSpPr/>
                      <wps:spPr>
                        <a:xfrm>
                          <a:off x="1453450" y="3514888"/>
                          <a:ext cx="7785100" cy="53022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99.2pt;height:42.5pt;width:613.75pt;mso-position-horizontal-relative:page;mso-position-vertical-relative:page;z-index:251659264;v-text-anchor:middle;mso-width-relative:page;mso-height-relative:page;" fillcolor="#498AC7" filled="t" stroked="t" coordsize="21600,21600" o:gfxdata="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yl8utoAAAAMAQAA&#10;DwAAAAAAAAABACAAAAAiAAAAZHJzL2Rvd25yZXYueG1sUEsBAhQAFAAAAAgAh07iQNJHSgdQAgAA&#10;xAQAAA4AAAAAAAAAAQAgAAAAKQEAAGRycy9lMm9Eb2MueG1sUEsFBgAAAAAGAAYAWQEAAOsFAAAA&#10;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shd w:val="clear" w:fill="auto"/>
        <w:rPr>
          <w:rFonts w:ascii="Calibri" w:hAnsi="Calibri" w:eastAsia="Calibri" w:cs="Calibri"/>
          <w:sz w:val="26"/>
          <w:szCs w:val="26"/>
        </w:rPr>
      </w:pPr>
      <w:r>
        <w:drawing>
          <wp:inline distT="0" distB="0" distL="114300" distR="114300">
            <wp:extent cx="6657340" cy="942975"/>
            <wp:effectExtent l="0" t="0" r="0" b="0"/>
            <wp:docPr id="144" name="image1.png"/>
            <wp:cNvGraphicFramePr/>
            <a:graphic xmlns:a="http://schemas.openxmlformats.org/drawingml/2006/main">
              <a:graphicData uri="http://schemas.openxmlformats.org/drawingml/2006/picture">
                <pic:pic xmlns:pic="http://schemas.openxmlformats.org/drawingml/2006/picture">
                  <pic:nvPicPr>
                    <pic:cNvPr id="144" name="image1.png"/>
                    <pic:cNvPicPr preferRelativeResize="0"/>
                  </pic:nvPicPr>
                  <pic:blipFill>
                    <a:blip r:embed="rId5"/>
                    <a:srcRect/>
                    <a:stretch>
                      <a:fillRect/>
                    </a:stretch>
                  </pic:blipFill>
                  <pic:spPr>
                    <a:xfrm>
                      <a:off x="0" y="0"/>
                      <a:ext cx="6657340" cy="942975"/>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10149840</wp:posOffset>
                </wp:positionV>
                <wp:extent cx="7794625" cy="539750"/>
                <wp:effectExtent l="0" t="0" r="0" b="0"/>
                <wp:wrapNone/>
                <wp:docPr id="132" name="Rectangles 132"/>
                <wp:cNvGraphicFramePr/>
                <a:graphic xmlns:a="http://schemas.openxmlformats.org/drawingml/2006/main">
                  <a:graphicData uri="http://schemas.microsoft.com/office/word/2010/wordprocessingShape">
                    <wps:wsp>
                      <wps:cNvSpPr/>
                      <wps:spPr>
                        <a:xfrm>
                          <a:off x="1458213" y="3519650"/>
                          <a:ext cx="7775575" cy="520700"/>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99.2pt;height:42.5pt;width:613.75pt;mso-position-horizontal-relative:page;mso-position-vertical-relative:page;z-index:251659264;v-text-anchor:middle;mso-width-relative:page;mso-height-relative:page;" fillcolor="#498AC7" filled="t" stroked="t" coordsize="21600,21600" o:gfxdata="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yl8utoAAAAMAQAA&#10;DwAAAAAAAAABACAAAAAiAAAAZHJzL2Rvd25yZXYueG1sUEsBAhQAFAAAAAgAh07iQIrN/xFQAgAA&#10;xAQAAA4AAAAAAAAAAQAgAAAAKQEAAGRycy9lMm9Eb2MueG1sUEsFBgAAAAAGAAYAWQEAAOsFAAAA&#10;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b/>
          <w:color w:val="2E75B5"/>
          <w:sz w:val="26"/>
          <w:szCs w:val="26"/>
        </w:rPr>
      </w:pPr>
      <w:r>
        <w:rPr>
          <w:rFonts w:ascii="Calibri" w:hAnsi="Calibri" w:eastAsia="Calibri" w:cs="Calibri"/>
          <w:b/>
          <w:color w:val="2E75B5"/>
          <w:sz w:val="26"/>
          <w:szCs w:val="26"/>
          <w:rtl w:val="0"/>
        </w:rPr>
        <w:t>Return Address Object:</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r>
        <w:rPr>
          <w:rFonts w:ascii="Calibri" w:hAnsi="Calibri" w:eastAsia="Calibri" w:cs="Calibri"/>
          <w:sz w:val="26"/>
          <w:szCs w:val="26"/>
          <w:rtl w:val="0"/>
        </w:rPr>
        <w:t xml:space="preserve">Following is the description, its data type, whether required or not and possible example for every key of Address for the Return address details and only applicable when  RTO address is different from the origin address in that case customer need to mention the return address of the RTO’d shipment, so RTO will be initiated on return address field. </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tbl>
      <w:tblPr>
        <w:tblStyle w:val="49"/>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85"/>
        <w:gridCol w:w="2655"/>
        <w:gridCol w:w="1290"/>
        <w:gridCol w:w="1365"/>
        <w:gridCol w:w="25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Key Name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Type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Required</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Remarks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pincode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Pincode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“122002”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Name of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“Nikhil”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phone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Phone number of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“8586999698”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address_line_1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Address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“Carlton Estate”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address_line_2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Address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“Phase 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city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state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Country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String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Email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String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Alt Phone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Required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“8586999698”</w:t>
            </w:r>
          </w:p>
        </w:tc>
      </w:tr>
    </w:tbl>
    <w:p>
      <w:pPr>
        <w:shd w:val="clear" w:fill="auto"/>
        <w:rPr>
          <w:rFonts w:ascii="Calibri" w:hAnsi="Calibri" w:eastAsia="Calibri" w:cs="Calibri"/>
          <w:sz w:val="26"/>
          <w:szCs w:val="26"/>
        </w:rPr>
      </w:pPr>
      <w:r>
        <w:rPr>
          <w:rFonts w:ascii="Calibri" w:hAnsi="Calibri" w:eastAsia="Calibri" w:cs="Calibri"/>
          <w:sz w:val="26"/>
          <w:szCs w:val="26"/>
          <w:rtl w:val="0"/>
        </w:rPr>
        <w:t xml:space="preserve">  </w:t>
      </w:r>
      <w:r>
        <w:drawing>
          <wp:inline distT="0" distB="0" distL="114300" distR="114300">
            <wp:extent cx="6657340" cy="942975"/>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146" name="image1.png"/>
                    <pic:cNvPicPr preferRelativeResize="0"/>
                  </pic:nvPicPr>
                  <pic:blipFill>
                    <a:blip r:embed="rId5"/>
                    <a:srcRect/>
                    <a:stretch>
                      <a:fillRect/>
                    </a:stretch>
                  </pic:blipFill>
                  <pic:spPr>
                    <a:xfrm>
                      <a:off x="0" y="0"/>
                      <a:ext cx="6657340" cy="942975"/>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b/>
          <w:color w:val="2E75B5"/>
          <w:sz w:val="26"/>
          <w:szCs w:val="26"/>
        </w:rPr>
      </w:pPr>
      <w:r>
        <w:rPr>
          <w:rFonts w:ascii="Calibri" w:hAnsi="Calibri" w:eastAsia="Calibri" w:cs="Calibri"/>
          <w:b/>
          <w:color w:val="2E75B5"/>
          <w:sz w:val="26"/>
          <w:szCs w:val="26"/>
          <w:rtl w:val="0"/>
        </w:rPr>
        <w:t>Exceptional Return Address Object:</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r>
        <w:rPr>
          <w:rFonts w:ascii="Calibri" w:hAnsi="Calibri" w:eastAsia="Calibri" w:cs="Calibri"/>
          <w:sz w:val="26"/>
          <w:szCs w:val="26"/>
          <w:rtl w:val="0"/>
        </w:rPr>
        <w:t xml:space="preserve">Following is the description, its data type, whether required or not and possible example for every key of Address for the Exceptional Return address details and only applicable when Central processing center RTO address is different from the origin address and Return address, in that case customer need to mention the exceptional return address of the RTO’d shipment, so RTO will be initiated on Exceptional return address field. </w:t>
      </w:r>
    </w:p>
    <w:p>
      <w:pPr>
        <w:pBdr>
          <w:top w:val="none" w:color="000000" w:sz="0" w:space="0"/>
          <w:left w:val="none" w:color="000000" w:sz="0" w:space="0"/>
          <w:bottom w:val="none" w:color="000000" w:sz="0" w:space="0"/>
          <w:right w:val="none" w:color="000000" w:sz="0" w:space="0"/>
          <w:between w:val="none" w:color="000000" w:sz="0" w:space="0"/>
        </w:pBdr>
        <w:shd w:val="clear" w:fill="auto"/>
        <w:rPr>
          <w:rFonts w:ascii="Calibri" w:hAnsi="Calibri" w:eastAsia="Calibri" w:cs="Calibri"/>
          <w:sz w:val="26"/>
          <w:szCs w:val="26"/>
        </w:rPr>
      </w:pPr>
    </w:p>
    <w:tbl>
      <w:tblPr>
        <w:tblStyle w:val="50"/>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85"/>
        <w:gridCol w:w="2655"/>
        <w:gridCol w:w="1290"/>
        <w:gridCol w:w="2001"/>
        <w:gridCol w:w="19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Key Name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Type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Required</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b/>
                <w:sz w:val="26"/>
                <w:szCs w:val="26"/>
              </w:rPr>
            </w:pPr>
            <w:r>
              <w:rPr>
                <w:rFonts w:ascii="Calibri" w:hAnsi="Calibri" w:eastAsia="Calibri" w:cs="Calibri"/>
                <w:b/>
                <w:sz w:val="26"/>
                <w:szCs w:val="26"/>
                <w:rtl w:val="0"/>
              </w:rPr>
              <w:t>Remarks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81"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pincode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Pincode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“122002”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name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Name of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“Nikhil”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phone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Phone number of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“8586999698”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address_line_1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Address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Origin and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“Carlton Estate”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address_line_2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Address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“Phase 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city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state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Country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String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Email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String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optional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Alt Phone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Required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000000" w:sz="0" w:space="0"/>
                <w:left w:val="none" w:color="000000" w:sz="0" w:space="0"/>
                <w:bottom w:val="none" w:color="000000" w:sz="0" w:space="0"/>
                <w:right w:val="none" w:color="000000" w:sz="0" w:space="0"/>
                <w:between w:val="none" w:color="000000" w:sz="0" w:space="0"/>
              </w:pBdr>
              <w:shd w:val="clear" w:fill="auto"/>
              <w:spacing w:line="240" w:lineRule="auto"/>
              <w:rPr>
                <w:rFonts w:ascii="Calibri" w:hAnsi="Calibri" w:eastAsia="Calibri" w:cs="Calibri"/>
                <w:sz w:val="26"/>
                <w:szCs w:val="26"/>
              </w:rPr>
            </w:pPr>
            <w:r>
              <w:rPr>
                <w:rFonts w:ascii="Calibri" w:hAnsi="Calibri" w:eastAsia="Calibri" w:cs="Calibri"/>
                <w:sz w:val="26"/>
                <w:szCs w:val="26"/>
                <w:rtl w:val="0"/>
              </w:rPr>
              <w:t>Eg:  “8586999698”</w:t>
            </w:r>
          </w:p>
        </w:tc>
      </w:tr>
    </w:tbl>
    <w:p>
      <w:pPr>
        <w:shd w:val="clear" w:fill="auto"/>
        <w:rPr>
          <w:rFonts w:ascii="Calibri" w:hAnsi="Calibri" w:eastAsia="Calibri" w:cs="Calibri"/>
          <w:sz w:val="26"/>
          <w:szCs w:val="26"/>
        </w:rPr>
      </w:pPr>
      <w: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10149840</wp:posOffset>
                </wp:positionV>
                <wp:extent cx="7794625" cy="539750"/>
                <wp:effectExtent l="0" t="0" r="0" b="0"/>
                <wp:wrapNone/>
                <wp:docPr id="134" name="Rectangles 134"/>
                <wp:cNvGraphicFramePr/>
                <a:graphic xmlns:a="http://schemas.openxmlformats.org/drawingml/2006/main">
                  <a:graphicData uri="http://schemas.microsoft.com/office/word/2010/wordprocessingShape">
                    <wps:wsp>
                      <wps:cNvSpPr/>
                      <wps:spPr>
                        <a:xfrm>
                          <a:off x="1453450" y="3514888"/>
                          <a:ext cx="7785100" cy="53022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99.2pt;height:42.5pt;width:613.75pt;mso-position-horizontal-relative:page;mso-position-vertical-relative:page;z-index:251659264;v-text-anchor:middle;mso-width-relative:page;mso-height-relative:page;" fillcolor="#498AC7" filled="t" stroked="t" coordsize="21600,21600" o:gfxdata="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TKXy62gAAAAwBAAAP&#10;AAAAAAAAAAEAIAAAACIAAABkcnMvZG93bnJldi54bWxQSwECFAAUAAAACACHTuJA2e7dak8CAADE&#10;BAAADgAAAAAAAAABACAAAAApAQAAZHJzL2Uyb0RvYy54bWxQSwUGAAAAAAYABgBZAQAA6gU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shd w:val="clear" w:fill="auto"/>
        <w:rPr>
          <w:rFonts w:ascii="Calibri" w:hAnsi="Calibri" w:eastAsia="Calibri" w:cs="Calibri"/>
          <w:sz w:val="26"/>
          <w:szCs w:val="26"/>
        </w:rPr>
      </w:pPr>
      <w:r>
        <w:drawing>
          <wp:inline distT="0" distB="0" distL="114300" distR="114300">
            <wp:extent cx="6657340" cy="942975"/>
            <wp:effectExtent l="0" t="0" r="0" b="0"/>
            <wp:docPr id="145" name="image1.png"/>
            <wp:cNvGraphicFramePr/>
            <a:graphic xmlns:a="http://schemas.openxmlformats.org/drawingml/2006/main">
              <a:graphicData uri="http://schemas.openxmlformats.org/drawingml/2006/picture">
                <pic:pic xmlns:pic="http://schemas.openxmlformats.org/drawingml/2006/picture">
                  <pic:nvPicPr>
                    <pic:cNvPr id="145" name="image1.png"/>
                    <pic:cNvPicPr preferRelativeResize="0"/>
                  </pic:nvPicPr>
                  <pic:blipFill>
                    <a:blip r:embed="rId5"/>
                    <a:srcRect/>
                    <a:stretch>
                      <a:fillRect/>
                    </a:stretch>
                  </pic:blipFill>
                  <pic:spPr>
                    <a:xfrm>
                      <a:off x="0" y="0"/>
                      <a:ext cx="6657340" cy="942975"/>
                    </a:xfrm>
                    <a:prstGeom prst="rect">
                      <a:avLst/>
                    </a:prstGeom>
                  </pic:spPr>
                </pic:pic>
              </a:graphicData>
            </a:graphic>
          </wp:inline>
        </w:drawing>
      </w:r>
    </w:p>
    <w:p>
      <w:pPr>
        <w:shd w:val="clear" w:fill="auto"/>
        <w:rPr>
          <w:rFonts w:ascii="Calibri" w:hAnsi="Calibri" w:eastAsia="Calibri" w:cs="Calibri"/>
          <w:sz w:val="26"/>
          <w:szCs w:val="26"/>
        </w:rPr>
      </w:pPr>
    </w:p>
    <w:p>
      <w:pPr>
        <w:shd w:val="clear" w:fill="auto"/>
        <w:rPr>
          <w:rFonts w:ascii="Calibri" w:hAnsi="Calibri" w:eastAsia="Calibri" w:cs="Calibri"/>
          <w:sz w:val="26"/>
          <w:szCs w:val="26"/>
        </w:rPr>
      </w:pPr>
    </w:p>
    <w:p>
      <w:pPr>
        <w:rPr>
          <w:rFonts w:ascii="Calibri" w:hAnsi="Calibri" w:eastAsia="Calibri" w:cs="Calibri"/>
          <w:b/>
          <w:color w:val="2E75B5"/>
          <w:sz w:val="26"/>
          <w:szCs w:val="26"/>
        </w:rPr>
      </w:pPr>
      <w:r>
        <w:rPr>
          <w:rFonts w:ascii="Calibri" w:hAnsi="Calibri" w:eastAsia="Calibri" w:cs="Calibri"/>
          <w:b/>
          <w:color w:val="2E75B5"/>
          <w:sz w:val="26"/>
          <w:szCs w:val="26"/>
          <w:rtl w:val="0"/>
        </w:rPr>
        <w:t>Piece Details Object:</w:t>
      </w: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tl w:val="0"/>
        </w:rPr>
        <w:t xml:space="preserve">Following is the description, its data type, whether required or not and possible example for every key of Address, </w:t>
      </w:r>
    </w:p>
    <w:p>
      <w:pPr>
        <w:rPr>
          <w:rFonts w:ascii="Calibri" w:hAnsi="Calibri" w:eastAsia="Calibri" w:cs="Calibri"/>
          <w:sz w:val="26"/>
          <w:szCs w:val="26"/>
        </w:rPr>
      </w:pPr>
    </w:p>
    <w:tbl>
      <w:tblPr>
        <w:tblStyle w:val="51"/>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85"/>
        <w:gridCol w:w="2340"/>
        <w:gridCol w:w="1170"/>
        <w:gridCol w:w="2220"/>
        <w:gridCol w:w="21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spacing w:line="240" w:lineRule="auto"/>
              <w:jc w:val="center"/>
              <w:rPr>
                <w:rFonts w:ascii="Calibri" w:hAnsi="Calibri" w:eastAsia="Calibri" w:cs="Calibri"/>
                <w:b/>
                <w:sz w:val="26"/>
                <w:szCs w:val="26"/>
              </w:rPr>
            </w:pPr>
            <w:r>
              <w:rPr>
                <w:rFonts w:ascii="Calibri" w:hAnsi="Calibri" w:eastAsia="Calibri" w:cs="Calibri"/>
                <w:b/>
                <w:sz w:val="26"/>
                <w:szCs w:val="26"/>
                <w:rtl w:val="0"/>
              </w:rPr>
              <w:t>Key Name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spacing w:line="240" w:lineRule="auto"/>
              <w:jc w:val="center"/>
              <w:rPr>
                <w:rFonts w:ascii="Calibri" w:hAnsi="Calibri" w:eastAsia="Calibri" w:cs="Calibri"/>
                <w:b/>
                <w:sz w:val="26"/>
                <w:szCs w:val="26"/>
              </w:rPr>
            </w:pPr>
            <w:r>
              <w:rPr>
                <w:rFonts w:ascii="Calibri" w:hAnsi="Calibri" w:eastAsia="Calibri" w:cs="Calibri"/>
                <w:b/>
                <w:sz w:val="26"/>
                <w:szCs w:val="26"/>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spacing w:line="240" w:lineRule="auto"/>
              <w:jc w:val="center"/>
              <w:rPr>
                <w:rFonts w:ascii="Calibri" w:hAnsi="Calibri" w:eastAsia="Calibri" w:cs="Calibri"/>
                <w:b/>
                <w:sz w:val="26"/>
                <w:szCs w:val="26"/>
              </w:rPr>
            </w:pPr>
            <w:r>
              <w:rPr>
                <w:rFonts w:ascii="Calibri" w:hAnsi="Calibri" w:eastAsia="Calibri" w:cs="Calibri"/>
                <w:b/>
                <w:sz w:val="26"/>
                <w:szCs w:val="26"/>
                <w:rtl w:val="0"/>
              </w:rPr>
              <w:t>Type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spacing w:line="240" w:lineRule="auto"/>
              <w:jc w:val="center"/>
              <w:rPr>
                <w:rFonts w:ascii="Calibri" w:hAnsi="Calibri" w:eastAsia="Calibri" w:cs="Calibri"/>
                <w:b/>
                <w:sz w:val="26"/>
                <w:szCs w:val="26"/>
              </w:rPr>
            </w:pPr>
            <w:r>
              <w:rPr>
                <w:rFonts w:ascii="Calibri" w:hAnsi="Calibri" w:eastAsia="Calibri" w:cs="Calibri"/>
                <w:b/>
                <w:sz w:val="26"/>
                <w:szCs w:val="26"/>
                <w:rtl w:val="0"/>
              </w:rPr>
              <w:t>Required</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center"/>
          </w:tcPr>
          <w:p>
            <w:pPr>
              <w:widowControl w:val="0"/>
              <w:spacing w:line="240" w:lineRule="auto"/>
              <w:jc w:val="center"/>
              <w:rPr>
                <w:rFonts w:ascii="Calibri" w:hAnsi="Calibri" w:eastAsia="Calibri" w:cs="Calibri"/>
                <w:b/>
                <w:sz w:val="26"/>
                <w:szCs w:val="26"/>
              </w:rPr>
            </w:pPr>
            <w:r>
              <w:rPr>
                <w:rFonts w:ascii="Calibri" w:hAnsi="Calibri" w:eastAsia="Calibri" w:cs="Calibri"/>
                <w:b/>
                <w:sz w:val="26"/>
                <w:szCs w:val="26"/>
                <w:rtl w:val="0"/>
              </w:rPr>
              <w:t>Remarks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description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Piece details of the Consignor (in case of origin) or Consignee (in case of destination)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 xml:space="preserve">Optional.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“Notebook”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declared_value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Declared value of Consignment Piece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 or 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pieces_details for NON-DOCUMENT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“15000”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weight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Weight of consignment piece (kg)</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 or 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pieces_details for NON-DOCUMENT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“1.5” or 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height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Height of consignment piece (cm)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 or 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pieces_details for NON-DOCUMENT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“1.5” or 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length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Length of consignment piece (cm)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 or 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pieces_details for NON-DOCUMENT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“1.5” or 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width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Width of consignment piece (cm)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String or Number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Calibri" w:hAnsi="Calibri" w:eastAsia="Calibri" w:cs="Calibri"/>
                <w:sz w:val="26"/>
                <w:szCs w:val="26"/>
              </w:rPr>
            </w:pPr>
            <w:r>
              <w:rPr>
                <w:rFonts w:ascii="Calibri" w:hAnsi="Calibri" w:eastAsia="Calibri" w:cs="Calibri"/>
                <w:sz w:val="26"/>
                <w:szCs w:val="26"/>
                <w:rtl w:val="0"/>
              </w:rPr>
              <w:t>Required in pieces_details for NON-DOCUMENT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rPr>
                <w:rFonts w:ascii="Calibri" w:hAnsi="Calibri" w:eastAsia="Calibri" w:cs="Calibri"/>
                <w:sz w:val="26"/>
                <w:szCs w:val="26"/>
              </w:rPr>
            </w:pPr>
            <w:r>
              <w:rPr>
                <w:rFonts w:ascii="Calibri" w:hAnsi="Calibri" w:eastAsia="Calibri" w:cs="Calibri"/>
                <w:sz w:val="26"/>
                <w:szCs w:val="26"/>
                <w:rtl w:val="0"/>
              </w:rPr>
              <w:t>Eg: “1.5” or 1.5</w:t>
            </w:r>
          </w:p>
        </w:tc>
      </w:tr>
    </w:tbl>
    <w:p>
      <w:pPr>
        <w:rPr>
          <w:rFonts w:ascii="Calibri" w:hAnsi="Calibri" w:eastAsia="Calibri" w:cs="Calibri"/>
          <w:sz w:val="26"/>
          <w:szCs w:val="26"/>
        </w:rPr>
      </w:pPr>
    </w:p>
    <w:p>
      <w:pPr>
        <w:pStyle w:val="2"/>
        <w:rPr>
          <w:rFonts w:ascii="Calibri" w:hAnsi="Calibri" w:eastAsia="Calibri" w:cs="Calibri"/>
          <w:sz w:val="26"/>
          <w:szCs w:val="26"/>
        </w:rPr>
      </w:pPr>
      <w:bookmarkStart w:id="1" w:name="_heading=h.30j0zll" w:colFirst="0" w:colLast="0"/>
      <w:bookmarkEnd w:id="1"/>
    </w:p>
    <w:p>
      <w:pPr>
        <w:pStyle w:val="2"/>
        <w:rPr>
          <w:rFonts w:ascii="Calibri" w:hAnsi="Calibri" w:eastAsia="Calibri" w:cs="Calibri"/>
          <w:sz w:val="26"/>
          <w:szCs w:val="26"/>
        </w:rPr>
      </w:pPr>
    </w:p>
    <w:p>
      <w:pPr>
        <w:pStyle w:val="2"/>
        <w:rPr>
          <w:rFonts w:ascii="Calibri" w:hAnsi="Calibri" w:eastAsia="Calibri" w:cs="Calibri"/>
          <w:sz w:val="26"/>
          <w:szCs w:val="26"/>
        </w:rPr>
      </w:pPr>
    </w:p>
    <w:p>
      <w:pPr>
        <w:pStyle w:val="2"/>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10153015</wp:posOffset>
                </wp:positionV>
                <wp:extent cx="7794625" cy="536575"/>
                <wp:effectExtent l="0" t="0" r="0" b="0"/>
                <wp:wrapNone/>
                <wp:docPr id="131" name="Rectangles 131"/>
                <wp:cNvGraphicFramePr/>
                <a:graphic xmlns:a="http://schemas.openxmlformats.org/drawingml/2006/main">
                  <a:graphicData uri="http://schemas.microsoft.com/office/word/2010/wordprocessingShape">
                    <wps:wsp>
                      <wps:cNvSpPr/>
                      <wps:spPr>
                        <a:xfrm>
                          <a:off x="1458213" y="3521238"/>
                          <a:ext cx="7775575" cy="51752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99.45pt;height:42.25pt;width:613.75pt;mso-position-horizontal-relative:page;mso-position-vertical-relative:page;z-index:251659264;v-text-anchor:middle;mso-width-relative:page;mso-height-relative:page;" fillcolor="#498AC7" filled="t" stroked="t" coordsize="21600,21600" o:gfxdata="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1F17DNoAAAAMAQAA&#10;DwAAAAAAAAABACAAAAAiAAAAZHJzL2Rvd25yZXYueG1sUEsBAhQAFAAAAAgAh07iQCfCwXZQAgAA&#10;xAQAAA4AAAAAAAAAAQAgAAAAKQEAAGRycy9lMm9Eb2MueG1sUEsFBgAAAAAGAAYAWQEAAOsFAAAA&#10;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ascii="Calibri" w:hAnsi="Calibri" w:eastAsia="Calibri" w:cs="Calibri"/>
          <w:sz w:val="26"/>
          <w:szCs w:val="26"/>
        </w:rPr>
      </w:pPr>
      <w:r>
        <w:drawing>
          <wp:inline distT="0" distB="0" distL="114300" distR="114300">
            <wp:extent cx="6657340" cy="752475"/>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149"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tbl>
      <w:tblPr>
        <w:tblStyle w:val="52"/>
        <w:tblW w:w="107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Calibri" w:hAnsi="Calibri" w:eastAsia="Calibri" w:cs="Calibri"/>
                <w:b/>
                <w:sz w:val="26"/>
                <w:szCs w:val="26"/>
              </w:rPr>
            </w:pPr>
            <w:r>
              <w:rPr>
                <w:rFonts w:ascii="Calibri" w:hAnsi="Calibri" w:eastAsia="Calibri" w:cs="Calibri"/>
                <w:b/>
                <w:sz w:val="26"/>
                <w:szCs w:val="26"/>
                <w:rtl w:val="0"/>
              </w:rPr>
              <w:t xml:space="preserve">Json Source code For DOC shipment </w:t>
            </w:r>
          </w:p>
          <w:p>
            <w:pPr>
              <w:rPr>
                <w:rFonts w:ascii="Calibri" w:hAnsi="Calibri" w:eastAsia="Calibri" w:cs="Calibri"/>
                <w:sz w:val="26"/>
                <w:szCs w:val="26"/>
              </w:rPr>
            </w:pPr>
          </w:p>
          <w:p>
            <w:pPr>
              <w:rPr>
                <w:rFonts w:ascii="Calibri" w:hAnsi="Calibri" w:eastAsia="Calibri" w:cs="Calibri"/>
                <w:sz w:val="22"/>
                <w:szCs w:val="22"/>
                <w:vertAlign w:val="baseline"/>
              </w:rPr>
            </w:pPr>
            <w:r>
              <w:rPr>
                <w:rFonts w:ascii="Calibri" w:hAnsi="Calibri" w:eastAsia="Calibri" w:cs="Calibri"/>
                <w:sz w:val="22"/>
                <w:szCs w:val="22"/>
                <w:vertAlign w:val="baseline"/>
                <w:rtl w:val="0"/>
              </w:rPr>
              <w:t>{</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"consignments":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"customer_code": "GL112",</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"reference_number":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"service_type_id": "PRIORITY",</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"load_type": "DOCUMENT",</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"description": "Notebook",</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"cod_favor_of": "Ram Manohar",</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"cod_collection_mode": "Cheque",</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"consignment_type": "Forward",</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"dimension_unit":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"length":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"width":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"height":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"weight_unit": "kg",</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"weight": "0.25",</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"declared_value":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"cod_amount": "100",</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"num_pieces": "002",</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"customer_reference_number": "XF878723",</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"is_risk_surcharge_applicable": true,</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"origin_details":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"name": "Shipsy",</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"phone": "9971149561",</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"alternate_phone": "9876543210",</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"address_line_1": "B-23 Sushant Lok I",</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"address_line_2": "Opp. Bestech Centre Point Mall",</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"pincode": "400063",</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"city": "Mumbai",</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"state": "Maharashtra"</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"destination_details":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"name": "Shipsy",</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"phone": "9971149561",</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"alternate_phone": "9876543210",</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"address_line_1": "B-23 Sushant Lok I",</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"address_line_2": "Opp. Bestech Centre Point Mall",</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"pincode": "400063",</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"city": "Mumbai",</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"state": "Maharahstra"</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"pieces_detail": [</w:t>
            </w:r>
          </w:p>
          <w:bookmarkEnd w:id="0"/>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  "description": "Notebook",</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"declared_value": "100",</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"weight": "0.5",</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"height": "5",</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"length": "5",</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"width": "5"</w:t>
            </w:r>
          </w:p>
          <w:p>
            <w:pPr>
              <w:rPr>
                <w:rFonts w:ascii="Calibri" w:hAnsi="Calibri" w:eastAsia="Calibri" w:cs="Calibri"/>
                <w:sz w:val="22"/>
                <w:szCs w:val="22"/>
                <w:vertAlign w:val="baseline"/>
              </w:rPr>
            </w:pPr>
            <w:r>
              <w:rPr>
                <w:rFonts w:ascii="Calibri" w:hAnsi="Calibri" w:eastAsia="Calibri" w:cs="Calibri"/>
                <w:sz w:val="22"/>
                <w:szCs w:val="22"/>
                <w:vertAlign w:val="baseline"/>
                <w:rtl w:val="0"/>
              </w:rPr>
              <w:t xml:space="preserve">        }</w:t>
            </w:r>
          </w:p>
          <w:p>
            <w:pPr>
              <w:rPr>
                <w:rFonts w:ascii="Calibri" w:hAnsi="Calibri" w:eastAsia="Calibri" w:cs="Calibri"/>
                <w:sz w:val="26"/>
                <w:szCs w:val="26"/>
                <w:vertAlign w:val="baseline"/>
              </w:rPr>
            </w:pPr>
            <w:r>
              <w:rPr>
                <w:rFonts w:ascii="Calibri" w:hAnsi="Calibri" w:eastAsia="Calibri" w:cs="Calibri"/>
                <w:sz w:val="22"/>
                <w:szCs w:val="22"/>
                <w:vertAlign w:val="baseline"/>
                <w:rtl w:val="0"/>
              </w:rPr>
              <w:t xml:space="preserve">        ] } ]}</w:t>
            </w:r>
          </w:p>
        </w:tc>
      </w:tr>
    </w:tbl>
    <w:p>
      <w:pPr>
        <w:rPr>
          <w:rFonts w:ascii="Calibri" w:hAnsi="Calibri" w:eastAsia="Calibri" w:cs="Calibri"/>
          <w:sz w:val="26"/>
          <w:szCs w:val="26"/>
        </w:rPr>
      </w:pPr>
      <w:r>
        <w:drawing>
          <wp:inline distT="0" distB="0" distL="114300" distR="114300">
            <wp:extent cx="6657340" cy="752475"/>
            <wp:effectExtent l="0" t="0" r="0" b="0"/>
            <wp:docPr id="147" name="image1.png"/>
            <wp:cNvGraphicFramePr/>
            <a:graphic xmlns:a="http://schemas.openxmlformats.org/drawingml/2006/main">
              <a:graphicData uri="http://schemas.openxmlformats.org/drawingml/2006/picture">
                <pic:pic xmlns:pic="http://schemas.openxmlformats.org/drawingml/2006/picture">
                  <pic:nvPicPr>
                    <pic:cNvPr id="147"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10153015</wp:posOffset>
                </wp:positionV>
                <wp:extent cx="7794625" cy="536575"/>
                <wp:effectExtent l="0" t="0" r="0" b="0"/>
                <wp:wrapNone/>
                <wp:docPr id="129" name="Rectangles 129"/>
                <wp:cNvGraphicFramePr/>
                <a:graphic xmlns:a="http://schemas.openxmlformats.org/drawingml/2006/main">
                  <a:graphicData uri="http://schemas.microsoft.com/office/word/2010/wordprocessingShape">
                    <wps:wsp>
                      <wps:cNvSpPr/>
                      <wps:spPr>
                        <a:xfrm>
                          <a:off x="1458213" y="3521238"/>
                          <a:ext cx="7775575" cy="51752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99.45pt;height:42.25pt;width:613.75pt;mso-position-horizontal-relative:page;mso-position-vertical-relative:page;z-index:251659264;v-text-anchor:middle;mso-width-relative:page;mso-height-relative:page;" fillcolor="#498AC7" filled="t" stroked="t" coordsize="21600,21600" o:gfxdata="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UXXsM2gAAAAwBAAAP&#10;AAAAAAAAAAEAIAAAACIAAABkcnMvZG93bnJldi54bWxQSwECFAAUAAAACACHTuJA3MghO08CAADE&#10;BAAADgAAAAAAAAABACAAAAApAQAAZHJzL2Uyb0RvYy54bWxQSwUGAAAAAAYABgBZAQAA6gU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736600</wp:posOffset>
                </wp:positionV>
                <wp:extent cx="6584950" cy="9345295"/>
                <wp:effectExtent l="0" t="0" r="0" b="0"/>
                <wp:wrapNone/>
                <wp:docPr id="130" name="Rectangles 130"/>
                <wp:cNvGraphicFramePr/>
                <a:graphic xmlns:a="http://schemas.openxmlformats.org/drawingml/2006/main">
                  <a:graphicData uri="http://schemas.microsoft.com/office/word/2010/wordprocessingShape">
                    <wps:wsp>
                      <wps:cNvSpPr/>
                      <wps:spPr>
                        <a:xfrm>
                          <a:off x="2063050" y="0"/>
                          <a:ext cx="6565900" cy="7560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both"/>
                            </w:pPr>
                          </w:p>
                          <w:p>
                            <w:pPr>
                              <w:spacing w:before="0" w:after="0" w:line="240" w:lineRule="auto"/>
                              <w:ind w:left="0" w:right="0" w:firstLine="0"/>
                              <w:jc w:val="both"/>
                            </w:pPr>
                            <w:r>
                              <w:rPr>
                                <w:rFonts w:ascii="Calibri" w:hAnsi="Calibri" w:eastAsia="Calibri" w:cs="Calibri"/>
                                <w:b/>
                                <w:i w:val="0"/>
                                <w:smallCaps w:val="0"/>
                                <w:strike w:val="0"/>
                                <w:color w:val="000000"/>
                                <w:sz w:val="14"/>
                                <w:vertAlign w:val="baseline"/>
                              </w:rPr>
                              <w:t>Json Source code For NON-DOC shipment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"consignments":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"customer_code": "GL112",</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"reference_number":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"service_type_id": "PRIORITY",</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"load_type": "NON-DOCUMENT",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"description": "Notebook",</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"cod_amount": "250",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"cod_favor_of": "Rahul",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"cod_collection_mode": "cash",</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"num_pieces": "2",</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"dimension_unit": "cm",</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"length": "2",</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"width": "3",</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"height": "4",</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"weight_unit": "kg",</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 "1.5",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"declared_value": "100",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"eway_bill": "12320012385958",</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"invoice_number": "C378942320",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"invoice_date": "25 Jul 2018",</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"customer_reference_number": "XF4787246",</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"commodity_id": "Laptop",</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"consignment_type": "Forward",</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"origin_details":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"Shipsy",</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"400063",</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"Mumbai",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"Maharashtra"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"destination_details":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"Shipsy",</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"122009",</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"Gurgaon",</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"Haryana"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"return_details":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"Abhishek",</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"560001",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"udupi",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"karnataka",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"Country":"India",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"email": "rakesh@gmail"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"exceptional_return_details":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"Amit",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"560001",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"Udupi",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"Karnataka",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"Country":"India",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"email": "rakesh@gmail"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"pieces_detail":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"description": "Notebook",</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"declared_value": "100",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 "0.5",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"height":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"length":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"width":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"description": "letter",</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"declared_value": "100",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 "0.5",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"height":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"length":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"width":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   ]  } ] }</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95pt;margin-top:58pt;height:735.85pt;width:518.5pt;z-index:251659264;mso-width-relative:page;mso-height-relative:page;" fillcolor="#FFFFFF [3201]" filled="t" stroked="t" coordsize="21600,21600" o:gfxdata="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49YUfZAAAADAEAAA8AAAAAAAAAAQAgAAAAIgAAAGRy&#10;cy9kb3ducmV2LnhtbFBLAQIUABQAAAAIAIdO4kBstYGJPQIAALIEAAAOAAAAAAAAAAEAIAAAACgB&#10;AABkcnMvZTJvRG9jLnhtbFBLBQYAAAAABgAGAFkBAADXBQ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both"/>
                      </w:pPr>
                    </w:p>
                    <w:p>
                      <w:pPr>
                        <w:spacing w:before="0" w:after="0" w:line="240" w:lineRule="auto"/>
                        <w:ind w:left="0" w:right="0" w:firstLine="0"/>
                        <w:jc w:val="both"/>
                      </w:pPr>
                      <w:r>
                        <w:rPr>
                          <w:rFonts w:ascii="Calibri" w:hAnsi="Calibri" w:eastAsia="Calibri" w:cs="Calibri"/>
                          <w:b/>
                          <w:i w:val="0"/>
                          <w:smallCaps w:val="0"/>
                          <w:strike w:val="0"/>
                          <w:color w:val="000000"/>
                          <w:sz w:val="14"/>
                          <w:vertAlign w:val="baseline"/>
                        </w:rPr>
                        <w:t>Json Source code For NON-DOC shipment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"consignments":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"customer_code": "GL112",</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"reference_number":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"service_type_id": "PRIORITY",</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"load_type": "NON-DOCUMENT",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"description": "Notebook",</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"cod_amount": "250",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"cod_favor_of": "Rahul",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"cod_collection_mode": "cash",</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"num_pieces": "2",</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"dimension_unit": "cm",</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"length": "2",</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"width": "3",</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"height": "4",</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"weight_unit": "kg",</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 "1.5",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"declared_value": "100",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"eway_bill": "12320012385958",</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"invoice_number": "C378942320",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"invoice_date": "25 Jul 2018",</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"customer_reference_number": "XF4787246",</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"commodity_id": "Laptop",</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"consignment_type": "Forward",</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"origin_details":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"Shipsy",</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"400063",</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"Mumbai",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"Maharashtra"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"destination_details":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"Shipsy",</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"122009",</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"Gurgaon",</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"Haryana"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"return_details":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"Abhishek",</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"560001",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"udupi",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"karnataka",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"Country":"India",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"email": "rakesh@gmail"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"exceptional_return_details":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"name": "Amit",</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"phone": "9971149561",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"alternate_phone": "9876543210",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"address_line_1": "B-23 Sushant Lok 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"address_line_2": "Opp. Bestech Centre Point Mall",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"pincode": "560001",</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"city": "Udupi",</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"state": "Karnataka",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"Country":"India",</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"email": "rakesh@gmail"</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"pieces_detail":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"description": "Notebook",</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"declared_value": "100",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 "0.5",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"height":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"length":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"width":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"description": "letter",</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"declared_value": "100",</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"weight": "0.5",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"height":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"length":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"width": "5"</w:t>
                      </w:r>
                    </w:p>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14"/>
                          <w:vertAlign w:val="baseline"/>
                        </w:rPr>
                        <w:t xml:space="preserve">        }   ]  } ] }</w:t>
                      </w:r>
                    </w:p>
                  </w:txbxContent>
                </v:textbox>
              </v:rect>
            </w:pict>
          </mc:Fallback>
        </mc:AlternateContent>
      </w:r>
    </w:p>
    <w:p>
      <w:pPr>
        <w:pStyle w:val="2"/>
        <w:rPr>
          <w:rFonts w:ascii="Calibri" w:hAnsi="Calibri" w:eastAsia="Calibri" w:cs="Calibri"/>
          <w:sz w:val="26"/>
          <w:szCs w:val="26"/>
        </w:rPr>
      </w:pPr>
    </w:p>
    <w:p>
      <w:pPr>
        <w:pStyle w:val="2"/>
        <w:rPr>
          <w:rFonts w:ascii="Calibri" w:hAnsi="Calibri" w:eastAsia="Calibri" w:cs="Calibri"/>
          <w:sz w:val="26"/>
          <w:szCs w:val="26"/>
        </w:rPr>
      </w:pPr>
      <w:bookmarkStart w:id="2" w:name="_heading=h.1fob9te" w:colFirst="0" w:colLast="0"/>
      <w:bookmarkEnd w:id="2"/>
    </w:p>
    <w:p>
      <w:pPr>
        <w:pStyle w:val="2"/>
        <w:rPr>
          <w:rFonts w:ascii="Calibri" w:hAnsi="Calibri" w:eastAsia="Calibri" w:cs="Calibri"/>
          <w:sz w:val="26"/>
          <w:szCs w:val="26"/>
        </w:rPr>
      </w:pPr>
    </w:p>
    <w:p>
      <w:pPr>
        <w:pStyle w:val="2"/>
        <w:rPr>
          <w:rFonts w:ascii="Calibri" w:hAnsi="Calibri" w:eastAsia="Calibri" w:cs="Calibri"/>
          <w:sz w:val="26"/>
          <w:szCs w:val="26"/>
        </w:rPr>
      </w:pPr>
    </w:p>
    <w:p>
      <w:pPr>
        <w:pStyle w:val="2"/>
        <w:rPr>
          <w:rFonts w:ascii="Calibri" w:hAnsi="Calibri" w:eastAsia="Calibri" w:cs="Calibri"/>
          <w:sz w:val="26"/>
          <w:szCs w:val="26"/>
        </w:rPr>
      </w:pPr>
    </w:p>
    <w:p>
      <w:pPr>
        <w:pStyle w:val="2"/>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10153015</wp:posOffset>
                </wp:positionV>
                <wp:extent cx="7794625" cy="536575"/>
                <wp:effectExtent l="0" t="0" r="0" b="0"/>
                <wp:wrapNone/>
                <wp:docPr id="128" name="Rectangles 128"/>
                <wp:cNvGraphicFramePr/>
                <a:graphic xmlns:a="http://schemas.openxmlformats.org/drawingml/2006/main">
                  <a:graphicData uri="http://schemas.microsoft.com/office/word/2010/wordprocessingShape">
                    <wps:wsp>
                      <wps:cNvSpPr/>
                      <wps:spPr>
                        <a:xfrm>
                          <a:off x="1458213" y="3521238"/>
                          <a:ext cx="7775575" cy="51752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99.45pt;height:42.25pt;width:613.75pt;mso-position-horizontal-relative:page;mso-position-vertical-relative:page;z-index:251659264;v-text-anchor:middle;mso-width-relative:page;mso-height-relative:page;" fillcolor="#498AC7" filled="t" stroked="t" coordsize="21600,21600" o:gfxdata="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RdewzaAAAADAEAAA8A&#10;AAAAAAAAAQAgAAAAIgAAAGRycy9kb3ducmV2LnhtbFBLAQIUABQAAAAIAIdO4kDXYbZWTgIAAMQE&#10;AAAOAAAAAAAAAAEAIAAAACkBAABkcnMvZTJvRG9jLnhtbFBLBQYAAAAABgAGAFkBAADpBQ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Style w:val="2"/>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pStyle w:val="2"/>
        <w:rPr>
          <w:rFonts w:ascii="Calibri" w:hAnsi="Calibri" w:eastAsia="Calibri" w:cs="Calibri"/>
          <w:sz w:val="26"/>
          <w:szCs w:val="26"/>
        </w:rPr>
      </w:pPr>
      <w:r>
        <w:drawing>
          <wp:inline distT="0" distB="0" distL="114300" distR="114300">
            <wp:extent cx="6657340" cy="752475"/>
            <wp:effectExtent l="0" t="0" r="0" b="0"/>
            <wp:docPr id="148" name="image1.png"/>
            <wp:cNvGraphicFramePr/>
            <a:graphic xmlns:a="http://schemas.openxmlformats.org/drawingml/2006/main">
              <a:graphicData uri="http://schemas.openxmlformats.org/drawingml/2006/picture">
                <pic:pic xmlns:pic="http://schemas.openxmlformats.org/drawingml/2006/picture">
                  <pic:nvPicPr>
                    <pic:cNvPr id="148"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tbl>
      <w:tblPr>
        <w:tblStyle w:val="53"/>
        <w:tblW w:w="107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8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b/>
                <w:color w:val="2E75B5"/>
              </w:rPr>
            </w:pPr>
            <w:r>
              <w:rPr>
                <w:b/>
                <w:color w:val="2E75B5"/>
                <w:rtl w:val="0"/>
              </w:rPr>
              <w:t xml:space="preserve">Dummy Curl Request to call api </w:t>
            </w:r>
          </w:p>
          <w:p/>
          <w:p>
            <w:pPr>
              <w:rPr>
                <w:rFonts w:ascii="Calibri" w:hAnsi="Calibri" w:eastAsia="Calibri" w:cs="Calibri"/>
                <w:sz w:val="22"/>
                <w:szCs w:val="22"/>
              </w:rPr>
            </w:pPr>
            <w:r>
              <w:rPr>
                <w:rFonts w:ascii="Calibri" w:hAnsi="Calibri" w:eastAsia="Calibri" w:cs="Calibri"/>
                <w:sz w:val="22"/>
                <w:szCs w:val="22"/>
                <w:rtl w:val="0"/>
              </w:rPr>
              <w:t>?php</w:t>
            </w:r>
          </w:p>
          <w:p>
            <w:pPr>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tl w:val="0"/>
              </w:rPr>
              <w:t>$curl = curl_init();</w:t>
            </w:r>
          </w:p>
          <w:p>
            <w:pPr>
              <w:rPr>
                <w:rFonts w:ascii="Calibri" w:hAnsi="Calibri" w:eastAsia="Calibri" w:cs="Calibri"/>
                <w:sz w:val="22"/>
                <w:szCs w:val="22"/>
              </w:rPr>
            </w:pPr>
            <w:r>
              <w:rPr>
                <w:rFonts w:ascii="Calibri" w:hAnsi="Calibri" w:eastAsia="Calibri" w:cs="Calibri"/>
                <w:sz w:val="22"/>
                <w:szCs w:val="22"/>
                <w:rtl w:val="0"/>
              </w:rPr>
              <w:t>curl_setopt_array($curl, array(</w:t>
            </w:r>
          </w:p>
          <w:p>
            <w:pPr>
              <w:rPr>
                <w:rFonts w:ascii="Calibri" w:hAnsi="Calibri" w:eastAsia="Calibri" w:cs="Calibri"/>
                <w:sz w:val="22"/>
                <w:szCs w:val="22"/>
              </w:rPr>
            </w:pPr>
            <w:r>
              <w:rPr>
                <w:rFonts w:ascii="Calibri" w:hAnsi="Calibri" w:eastAsia="Calibri" w:cs="Calibri"/>
                <w:sz w:val="22"/>
                <w:szCs w:val="22"/>
                <w:rtl w:val="0"/>
              </w:rPr>
              <w:t xml:space="preserve">  CURLOPT_URL =&gt; "http://demodashboardapi.shipsy.in/api/customer/integration/consignment/softdata",</w:t>
            </w:r>
          </w:p>
          <w:p>
            <w:pPr>
              <w:rPr>
                <w:rFonts w:ascii="Calibri" w:hAnsi="Calibri" w:eastAsia="Calibri" w:cs="Calibri"/>
                <w:sz w:val="22"/>
                <w:szCs w:val="22"/>
              </w:rPr>
            </w:pPr>
            <w:r>
              <w:rPr>
                <w:rFonts w:ascii="Calibri" w:hAnsi="Calibri" w:eastAsia="Calibri" w:cs="Calibri"/>
                <w:sz w:val="22"/>
                <w:szCs w:val="22"/>
                <w:rtl w:val="0"/>
              </w:rPr>
              <w:t xml:space="preserve">  CURLOPT_RETURNTRANSFER =&gt; true,</w:t>
            </w:r>
          </w:p>
          <w:p>
            <w:pPr>
              <w:rPr>
                <w:rFonts w:ascii="Calibri" w:hAnsi="Calibri" w:eastAsia="Calibri" w:cs="Calibri"/>
                <w:sz w:val="22"/>
                <w:szCs w:val="22"/>
              </w:rPr>
            </w:pPr>
            <w:r>
              <w:rPr>
                <w:rFonts w:ascii="Calibri" w:hAnsi="Calibri" w:eastAsia="Calibri" w:cs="Calibri"/>
                <w:sz w:val="22"/>
                <w:szCs w:val="22"/>
                <w:rtl w:val="0"/>
              </w:rPr>
              <w:t xml:space="preserve">  CURLOPT_ENCODING =&gt; "",</w:t>
            </w:r>
          </w:p>
          <w:p>
            <w:pPr>
              <w:rPr>
                <w:rFonts w:ascii="Calibri" w:hAnsi="Calibri" w:eastAsia="Calibri" w:cs="Calibri"/>
                <w:sz w:val="22"/>
                <w:szCs w:val="22"/>
              </w:rPr>
            </w:pPr>
            <w:r>
              <w:rPr>
                <w:rFonts w:ascii="Calibri" w:hAnsi="Calibri" w:eastAsia="Calibri" w:cs="Calibri"/>
                <w:sz w:val="22"/>
                <w:szCs w:val="22"/>
                <w:rtl w:val="0"/>
              </w:rPr>
              <w:t xml:space="preserve">  CURLOPT_MAXREDIRS =&gt; 10,</w:t>
            </w:r>
          </w:p>
          <w:p>
            <w:pPr>
              <w:rPr>
                <w:rFonts w:ascii="Calibri" w:hAnsi="Calibri" w:eastAsia="Calibri" w:cs="Calibri"/>
                <w:sz w:val="22"/>
                <w:szCs w:val="22"/>
              </w:rPr>
            </w:pPr>
            <w:r>
              <w:rPr>
                <w:rFonts w:ascii="Calibri" w:hAnsi="Calibri" w:eastAsia="Calibri" w:cs="Calibri"/>
                <w:sz w:val="22"/>
                <w:szCs w:val="22"/>
                <w:rtl w:val="0"/>
              </w:rPr>
              <w:t xml:space="preserve">  CURLOPT_TIMEOUT =&gt; 30,</w:t>
            </w:r>
          </w:p>
          <w:p>
            <w:pPr>
              <w:rPr>
                <w:rFonts w:ascii="Calibri" w:hAnsi="Calibri" w:eastAsia="Calibri" w:cs="Calibri"/>
                <w:sz w:val="22"/>
                <w:szCs w:val="22"/>
              </w:rPr>
            </w:pPr>
            <w:r>
              <w:rPr>
                <w:rFonts w:ascii="Calibri" w:hAnsi="Calibri" w:eastAsia="Calibri" w:cs="Calibri"/>
                <w:sz w:val="22"/>
                <w:szCs w:val="22"/>
                <w:rtl w:val="0"/>
              </w:rPr>
              <w:t xml:space="preserve">  CURLOPT_HTTP_VERSION =&gt; CURL_HTTP_VERSION_1_1,</w:t>
            </w:r>
          </w:p>
          <w:p>
            <w:pPr>
              <w:rPr>
                <w:rFonts w:ascii="Calibri" w:hAnsi="Calibri" w:eastAsia="Calibri" w:cs="Calibri"/>
                <w:sz w:val="22"/>
                <w:szCs w:val="22"/>
              </w:rPr>
            </w:pPr>
            <w:r>
              <w:rPr>
                <w:rFonts w:ascii="Calibri" w:hAnsi="Calibri" w:eastAsia="Calibri" w:cs="Calibri"/>
                <w:sz w:val="22"/>
                <w:szCs w:val="22"/>
                <w:rtl w:val="0"/>
              </w:rPr>
              <w:t xml:space="preserve">  CURLOPT_CUSTOMREQUEST =&gt; "POST",</w:t>
            </w:r>
          </w:p>
          <w:p>
            <w:pPr>
              <w:rPr>
                <w:rFonts w:ascii="Calibri" w:hAnsi="Calibri" w:eastAsia="Calibri" w:cs="Calibri"/>
                <w:sz w:val="22"/>
                <w:szCs w:val="22"/>
              </w:rPr>
            </w:pPr>
            <w:r>
              <w:rPr>
                <w:rFonts w:ascii="Calibri" w:hAnsi="Calibri" w:eastAsia="Calibri" w:cs="Calibri"/>
                <w:sz w:val="22"/>
                <w:szCs w:val="22"/>
                <w:rtl w:val="0"/>
              </w:rPr>
              <w:t xml:space="preserve">  CURLOPT_POSTFIELDS =&gt; "{ Insert Json source code here }",</w:t>
            </w:r>
          </w:p>
          <w:p>
            <w:pPr>
              <w:rPr>
                <w:rFonts w:ascii="Calibri" w:hAnsi="Calibri" w:eastAsia="Calibri" w:cs="Calibri"/>
                <w:sz w:val="22"/>
                <w:szCs w:val="22"/>
              </w:rPr>
            </w:pPr>
            <w:r>
              <w:rPr>
                <w:rFonts w:ascii="Calibri" w:hAnsi="Calibri" w:eastAsia="Calibri" w:cs="Calibri"/>
                <w:sz w:val="22"/>
                <w:szCs w:val="22"/>
                <w:rtl w:val="0"/>
              </w:rPr>
              <w:t xml:space="preserve">  CURLOPT_HTTPHEADER =&gt; array(</w:t>
            </w:r>
          </w:p>
          <w:p>
            <w:pPr>
              <w:rPr>
                <w:rFonts w:ascii="Calibri" w:hAnsi="Calibri" w:eastAsia="Calibri" w:cs="Calibri"/>
                <w:sz w:val="22"/>
                <w:szCs w:val="22"/>
              </w:rPr>
            </w:pPr>
            <w:r>
              <w:rPr>
                <w:rFonts w:ascii="Calibri" w:hAnsi="Calibri" w:eastAsia="Calibri" w:cs="Calibri"/>
                <w:sz w:val="22"/>
                <w:szCs w:val="22"/>
                <w:rtl w:val="0"/>
              </w:rPr>
              <w:t xml:space="preserve">    "Authorization: Basic aGltZ3VwOg==",</w:t>
            </w:r>
          </w:p>
          <w:p>
            <w:pPr>
              <w:rPr>
                <w:rFonts w:ascii="Calibri" w:hAnsi="Calibri" w:eastAsia="Calibri" w:cs="Calibri"/>
                <w:sz w:val="22"/>
                <w:szCs w:val="22"/>
              </w:rPr>
            </w:pPr>
            <w:r>
              <w:rPr>
                <w:rFonts w:ascii="Calibri" w:hAnsi="Calibri" w:eastAsia="Calibri" w:cs="Calibri"/>
                <w:sz w:val="22"/>
                <w:szCs w:val="22"/>
                <w:rtl w:val="0"/>
              </w:rPr>
              <w:t xml:space="preserve">    "Postman-Token: c096d7ba-830d-440a-9de4-10425e62e52f",</w:t>
            </w:r>
          </w:p>
          <w:p>
            <w:pPr>
              <w:rPr>
                <w:rFonts w:ascii="Calibri" w:hAnsi="Calibri" w:eastAsia="Calibri" w:cs="Calibri"/>
                <w:sz w:val="22"/>
                <w:szCs w:val="22"/>
              </w:rPr>
            </w:pPr>
            <w:r>
              <w:rPr>
                <w:rFonts w:ascii="Calibri" w:hAnsi="Calibri" w:eastAsia="Calibri" w:cs="Calibri"/>
                <w:sz w:val="22"/>
                <w:szCs w:val="22"/>
                <w:rtl w:val="0"/>
              </w:rPr>
              <w:t xml:space="preserve">    "api-key: x5zn!w740gwZOJNzHt5hF$!r9uGzz!n8",</w:t>
            </w:r>
          </w:p>
          <w:p>
            <w:pPr>
              <w:rPr>
                <w:rFonts w:ascii="Calibri" w:hAnsi="Calibri" w:eastAsia="Calibri" w:cs="Calibri"/>
                <w:sz w:val="22"/>
                <w:szCs w:val="22"/>
              </w:rPr>
            </w:pPr>
            <w:r>
              <w:rPr>
                <w:rFonts w:ascii="Calibri" w:hAnsi="Calibri" w:eastAsia="Calibri" w:cs="Calibri"/>
                <w:sz w:val="22"/>
                <w:szCs w:val="22"/>
                <w:rtl w:val="0"/>
              </w:rPr>
              <w:t xml:space="preserve">    "cache-control: no-cache",</w:t>
            </w:r>
          </w:p>
          <w:p>
            <w:pPr>
              <w:rPr>
                <w:rFonts w:ascii="Calibri" w:hAnsi="Calibri" w:eastAsia="Calibri" w:cs="Calibri"/>
                <w:sz w:val="22"/>
                <w:szCs w:val="22"/>
              </w:rPr>
            </w:pPr>
            <w:r>
              <w:rPr>
                <w:rFonts w:ascii="Calibri" w:hAnsi="Calibri" w:eastAsia="Calibri" w:cs="Calibri"/>
                <w:sz w:val="22"/>
                <w:szCs w:val="22"/>
                <w:rtl w:val="0"/>
              </w:rPr>
              <w:t xml:space="preserve">    "customerId: 259",</w:t>
            </w:r>
          </w:p>
          <w:p>
            <w:pPr>
              <w:rPr>
                <w:rFonts w:ascii="Calibri" w:hAnsi="Calibri" w:eastAsia="Calibri" w:cs="Calibri"/>
                <w:sz w:val="22"/>
                <w:szCs w:val="22"/>
              </w:rPr>
            </w:pPr>
            <w:r>
              <w:rPr>
                <w:rFonts w:ascii="Calibri" w:hAnsi="Calibri" w:eastAsia="Calibri" w:cs="Calibri"/>
                <w:sz w:val="22"/>
                <w:szCs w:val="22"/>
                <w:rtl w:val="0"/>
              </w:rPr>
              <w:t xml:space="preserve">    "organisation-id: 1"</w:t>
            </w:r>
          </w:p>
          <w:p>
            <w:pPr>
              <w:rPr>
                <w:rFonts w:ascii="Calibri" w:hAnsi="Calibri" w:eastAsia="Calibri" w:cs="Calibri"/>
                <w:sz w:val="22"/>
                <w:szCs w:val="22"/>
              </w:rPr>
            </w:pPr>
            <w:r>
              <w:rPr>
                <w:rFonts w:ascii="Calibri" w:hAnsi="Calibri" w:eastAsia="Calibri" w:cs="Calibri"/>
                <w:sz w:val="22"/>
                <w:szCs w:val="22"/>
                <w:rtl w:val="0"/>
              </w:rPr>
              <w:t xml:space="preserve">  ),</w:t>
            </w:r>
          </w:p>
          <w:p>
            <w:pPr>
              <w:rPr>
                <w:rFonts w:ascii="Calibri" w:hAnsi="Calibri" w:eastAsia="Calibri" w:cs="Calibri"/>
                <w:sz w:val="22"/>
                <w:szCs w:val="22"/>
              </w:rPr>
            </w:pPr>
            <w:r>
              <w:rPr>
                <w:rFonts w:ascii="Calibri" w:hAnsi="Calibri" w:eastAsia="Calibri" w:cs="Calibri"/>
                <w:sz w:val="22"/>
                <w:szCs w:val="22"/>
                <w:rtl w:val="0"/>
              </w:rPr>
              <w:t>));</w:t>
            </w:r>
          </w:p>
          <w:p>
            <w:pPr>
              <w:rPr>
                <w:rFonts w:ascii="Calibri" w:hAnsi="Calibri" w:eastAsia="Calibri" w:cs="Calibri"/>
                <w:sz w:val="22"/>
                <w:szCs w:val="22"/>
              </w:rPr>
            </w:pPr>
            <w:r>
              <w:rPr>
                <w:rFonts w:ascii="Calibri" w:hAnsi="Calibri" w:eastAsia="Calibri" w:cs="Calibri"/>
                <w:sz w:val="22"/>
                <w:szCs w:val="22"/>
                <w:rtl w:val="0"/>
              </w:rPr>
              <w:t>$response = curl_exec($curl);</w:t>
            </w:r>
          </w:p>
          <w:p>
            <w:pPr>
              <w:rPr>
                <w:rFonts w:ascii="Calibri" w:hAnsi="Calibri" w:eastAsia="Calibri" w:cs="Calibri"/>
                <w:sz w:val="22"/>
                <w:szCs w:val="22"/>
              </w:rPr>
            </w:pPr>
            <w:r>
              <w:rPr>
                <w:rFonts w:ascii="Calibri" w:hAnsi="Calibri" w:eastAsia="Calibri" w:cs="Calibri"/>
                <w:sz w:val="22"/>
                <w:szCs w:val="22"/>
                <w:rtl w:val="0"/>
              </w:rPr>
              <w:t>$err = curl_error($curl);</w:t>
            </w:r>
          </w:p>
          <w:p>
            <w:pPr>
              <w:rPr>
                <w:rFonts w:ascii="Calibri" w:hAnsi="Calibri" w:eastAsia="Calibri" w:cs="Calibri"/>
                <w:sz w:val="24"/>
                <w:szCs w:val="24"/>
              </w:rPr>
            </w:pPr>
            <w:r>
              <w:rPr>
                <w:rFonts w:ascii="Calibri" w:hAnsi="Calibri" w:eastAsia="Calibri" w:cs="Calibri"/>
                <w:sz w:val="22"/>
                <w:szCs w:val="22"/>
                <w:rtl w:val="0"/>
              </w:rPr>
              <w:t>curl_close($curl);</w:t>
            </w:r>
          </w:p>
          <w:p>
            <w:pPr>
              <w:rPr>
                <w:rFonts w:ascii="Calibri" w:hAnsi="Calibri" w:eastAsia="Calibri" w:cs="Calibri"/>
                <w:sz w:val="24"/>
                <w:szCs w:val="24"/>
              </w:rPr>
            </w:pPr>
            <w:r>
              <w:rPr>
                <w:rFonts w:ascii="Calibri" w:hAnsi="Calibri" w:eastAsia="Calibri" w:cs="Calibri"/>
                <w:sz w:val="24"/>
                <w:szCs w:val="24"/>
                <w:rtl w:val="0"/>
              </w:rPr>
              <w:t>if ($err) {</w:t>
            </w:r>
          </w:p>
          <w:p>
            <w:pPr>
              <w:rPr>
                <w:rFonts w:ascii="Calibri" w:hAnsi="Calibri" w:eastAsia="Calibri" w:cs="Calibri"/>
                <w:sz w:val="24"/>
                <w:szCs w:val="24"/>
              </w:rPr>
            </w:pPr>
            <w:r>
              <w:rPr>
                <w:rFonts w:ascii="Calibri" w:hAnsi="Calibri" w:eastAsia="Calibri" w:cs="Calibri"/>
                <w:sz w:val="24"/>
                <w:szCs w:val="24"/>
                <w:rtl w:val="0"/>
              </w:rPr>
              <w:t xml:space="preserve">  echo "cURL Error #:" . $err;</w:t>
            </w:r>
          </w:p>
          <w:p>
            <w:pPr>
              <w:rPr>
                <w:rFonts w:ascii="Calibri" w:hAnsi="Calibri" w:eastAsia="Calibri" w:cs="Calibri"/>
                <w:sz w:val="24"/>
                <w:szCs w:val="24"/>
              </w:rPr>
            </w:pPr>
            <w:r>
              <w:rPr>
                <w:rFonts w:ascii="Calibri" w:hAnsi="Calibri" w:eastAsia="Calibri" w:cs="Calibri"/>
                <w:sz w:val="24"/>
                <w:szCs w:val="24"/>
                <w:rtl w:val="0"/>
              </w:rPr>
              <w:t>} else {</w:t>
            </w:r>
          </w:p>
          <w:p>
            <w:pPr>
              <w:rPr>
                <w:rFonts w:ascii="Calibri" w:hAnsi="Calibri" w:eastAsia="Calibri" w:cs="Calibri"/>
                <w:sz w:val="24"/>
                <w:szCs w:val="24"/>
              </w:rPr>
            </w:pPr>
            <w:r>
              <w:rPr>
                <w:rFonts w:ascii="Calibri" w:hAnsi="Calibri" w:eastAsia="Calibri" w:cs="Calibri"/>
                <w:sz w:val="24"/>
                <w:szCs w:val="24"/>
                <w:rtl w:val="0"/>
              </w:rPr>
              <w:t xml:space="preserve">  echo $response;</w:t>
            </w:r>
          </w:p>
          <w:p>
            <w:pPr>
              <w:rPr>
                <w:rFonts w:ascii="Calibri" w:hAnsi="Calibri" w:eastAsia="Calibri" w:cs="Calibri"/>
                <w:sz w:val="24"/>
                <w:szCs w:val="24"/>
              </w:rPr>
            </w:pPr>
            <w:r>
              <w:rPr>
                <w:rFonts w:ascii="Calibri" w:hAnsi="Calibri" w:eastAsia="Calibri" w:cs="Calibri"/>
                <w:sz w:val="24"/>
                <w:szCs w:val="24"/>
                <w:rtl w:val="0"/>
              </w:rPr>
              <w:t>}</w:t>
            </w:r>
          </w:p>
          <w:p>
            <w:pPr>
              <w:pStyle w:val="2"/>
              <w:rPr>
                <w:rFonts w:ascii="Calibri" w:hAnsi="Calibri" w:eastAsia="Calibri" w:cs="Calibri"/>
                <w:sz w:val="26"/>
                <w:szCs w:val="26"/>
                <w:vertAlign w:val="baseline"/>
              </w:rPr>
            </w:pPr>
          </w:p>
        </w:tc>
      </w:tr>
    </w:tbl>
    <w:p>
      <w:pPr>
        <w:pStyle w:val="2"/>
        <w:rPr>
          <w:rFonts w:ascii="Calibri" w:hAnsi="Calibri" w:eastAsia="Calibri" w:cs="Calibri"/>
          <w:sz w:val="26"/>
          <w:szCs w:val="26"/>
        </w:rPr>
      </w:pPr>
    </w:p>
    <w:p>
      <w:pPr>
        <w:pStyle w:val="2"/>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r>
        <w:drawing>
          <wp:inline distT="0" distB="0" distL="114300" distR="114300">
            <wp:extent cx="6657340" cy="752475"/>
            <wp:effectExtent l="0" t="0" r="0" b="0"/>
            <wp:docPr id="150" name="image1.png"/>
            <wp:cNvGraphicFramePr/>
            <a:graphic xmlns:a="http://schemas.openxmlformats.org/drawingml/2006/main">
              <a:graphicData uri="http://schemas.openxmlformats.org/drawingml/2006/picture">
                <pic:pic xmlns:pic="http://schemas.openxmlformats.org/drawingml/2006/picture">
                  <pic:nvPicPr>
                    <pic:cNvPr id="150"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bookmarkStart w:id="3" w:name="_heading=h.3znysh7" w:colFirst="0" w:colLast="0"/>
      <w:bookmarkEnd w:id="3"/>
      <w:r>
        <w:rPr>
          <w:rFonts w:ascii="Calibri" w:hAnsi="Calibri" w:eastAsia="Calibri" w:cs="Calibri"/>
          <w:sz w:val="26"/>
          <w:szCs w:val="26"/>
          <w:rtl w:val="0"/>
        </w:rPr>
        <w:t>Response Codes</w:t>
      </w:r>
    </w:p>
    <w:p>
      <w:pPr>
        <w:shd w:val="clear" w:fill="auto"/>
        <w:rPr>
          <w:rFonts w:ascii="Calibri" w:hAnsi="Calibri" w:eastAsia="Calibri" w:cs="Calibri"/>
          <w:b/>
          <w:sz w:val="26"/>
          <w:szCs w:val="26"/>
        </w:rPr>
      </w:pPr>
    </w:p>
    <w:tbl>
      <w:tblPr>
        <w:tblStyle w:val="54"/>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0"/>
        <w:gridCol w:w="72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Calibri" w:hAnsi="Calibri" w:eastAsia="Calibri" w:cs="Calibri"/>
                <w:sz w:val="26"/>
                <w:szCs w:val="26"/>
              </w:rPr>
            </w:pPr>
            <w:r>
              <w:rPr>
                <w:rFonts w:ascii="Calibri" w:hAnsi="Calibri" w:eastAsia="Calibri" w:cs="Calibri"/>
                <w:sz w:val="26"/>
                <w:szCs w:val="26"/>
                <w:rtl w:val="0"/>
              </w:rPr>
              <w:t>Response Code</w:t>
            </w:r>
          </w:p>
        </w:tc>
        <w:tc>
          <w:tcPr>
            <w:tcBorders>
              <w:top w:val="single" w:color="000000" w:sz="8" w:space="0"/>
              <w:left w:val="single" w:color="000000" w:sz="8" w:space="0"/>
              <w:bottom w:val="single" w:color="000000" w:sz="8" w:space="0"/>
              <w:right w:val="single" w:color="000000" w:sz="8" w:space="0"/>
            </w:tcBorders>
            <w:shd w:val="clear" w:color="auto" w:fill="C9DAF8"/>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Calibri" w:hAnsi="Calibri" w:eastAsia="Calibri" w:cs="Calibri"/>
                <w:sz w:val="26"/>
                <w:szCs w:val="26"/>
              </w:rPr>
            </w:pPr>
            <w:r>
              <w:rPr>
                <w:rFonts w:ascii="Calibri" w:hAnsi="Calibri" w:eastAsia="Calibri" w:cs="Calibri"/>
                <w:sz w:val="26"/>
                <w:szCs w:val="26"/>
                <w:rtl w:val="0"/>
              </w:rPr>
              <w:t>Remarks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200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Each consignment will be processed independently. For each consignment, “success” key will be either true or false. If success is true for a consignment, then the consignment is successfully entered into shipsy system. If success is false, then that consignment is not entered (in case of false, the response contains an error message and reason)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400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There is some validation error in the overall request format. In this case, complete request is rejected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401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Calibri" w:hAnsi="Calibri" w:eastAsia="Calibri" w:cs="Calibri"/>
                <w:sz w:val="26"/>
                <w:szCs w:val="26"/>
              </w:rPr>
            </w:pPr>
            <w:r>
              <w:rPr>
                <w:rFonts w:ascii="Calibri" w:hAnsi="Calibri" w:eastAsia="Calibri" w:cs="Calibri"/>
                <w:sz w:val="26"/>
                <w:szCs w:val="26"/>
                <w:rtl w:val="0"/>
              </w:rPr>
              <w:t>There is authentication error</w:t>
            </w:r>
          </w:p>
        </w:tc>
      </w:tr>
    </w:tbl>
    <w:p>
      <w:pPr>
        <w:pStyle w:val="3"/>
        <w:rPr>
          <w:rFonts w:ascii="Calibri" w:hAnsi="Calibri" w:eastAsia="Calibri" w:cs="Calibri"/>
          <w:b/>
          <w:sz w:val="26"/>
          <w:szCs w:val="26"/>
        </w:rPr>
      </w:pPr>
      <w:bookmarkStart w:id="4" w:name="_heading=h.2et92p0" w:colFirst="0" w:colLast="0"/>
      <w:bookmarkEnd w:id="4"/>
    </w:p>
    <w:p>
      <w:pPr>
        <w:pStyle w:val="3"/>
        <w:rPr>
          <w:rFonts w:ascii="Calibri" w:hAnsi="Calibri" w:eastAsia="Calibri" w:cs="Calibri"/>
          <w:b/>
          <w:sz w:val="26"/>
          <w:szCs w:val="26"/>
        </w:rPr>
      </w:pPr>
    </w:p>
    <w:p>
      <w:pPr>
        <w:pStyle w:val="3"/>
        <w:rPr>
          <w:rFonts w:ascii="Calibri" w:hAnsi="Calibri" w:eastAsia="Calibri" w:cs="Calibri"/>
          <w:b/>
          <w:sz w:val="26"/>
          <w:szCs w:val="26"/>
        </w:rPr>
      </w:pPr>
    </w:p>
    <w:p>
      <w:pPr>
        <w:pStyle w:val="3"/>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p>
    <w:p>
      <w:pPr>
        <w:rPr>
          <w:rFonts w:ascii="Calibri" w:hAnsi="Calibri" w:eastAsia="Calibri" w:cs="Calibri"/>
          <w:b/>
          <w:sz w:val="26"/>
          <w:szCs w:val="26"/>
        </w:rPr>
      </w:pPr>
      <w: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9994265</wp:posOffset>
                </wp:positionV>
                <wp:extent cx="7794625" cy="695325"/>
                <wp:effectExtent l="0" t="0" r="0" b="0"/>
                <wp:wrapNone/>
                <wp:docPr id="127" name="Rectangles 127"/>
                <wp:cNvGraphicFramePr/>
                <a:graphic xmlns:a="http://schemas.openxmlformats.org/drawingml/2006/main">
                  <a:graphicData uri="http://schemas.microsoft.com/office/word/2010/wordprocessingShape">
                    <wps:wsp>
                      <wps:cNvSpPr/>
                      <wps:spPr>
                        <a:xfrm>
                          <a:off x="1458213" y="3437100"/>
                          <a:ext cx="7775575" cy="685800"/>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86.95pt;height:54.75pt;width:613.75pt;mso-position-horizontal-relative:page;mso-position-vertical-relative:page;z-index:251659264;v-text-anchor:middle;mso-width-relative:page;mso-height-relative:page;" fillcolor="#498AC7" filled="t" stroked="t" coordsize="21600,21600" o:gfxdata="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mS5s2gAAAAwBAAAP&#10;AAAAAAAAAAEAIAAAACIAAABkcnMvZG93bnJldi54bWxQSwECFAAUAAAACACHTuJAYeFa7E8CAADE&#10;BAAADgAAAAAAAAABACAAAAApAQAAZHJzL2Uyb0RvYy54bWxQSwUGAAAAAAYABgBZAQAA6gU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ascii="Calibri" w:hAnsi="Calibri" w:eastAsia="Calibri" w:cs="Calibri"/>
          <w:b/>
          <w:sz w:val="26"/>
          <w:szCs w:val="26"/>
        </w:rPr>
      </w:pPr>
      <w:r>
        <w:drawing>
          <wp:inline distT="0" distB="0" distL="114300" distR="114300">
            <wp:extent cx="6657340" cy="752475"/>
            <wp:effectExtent l="0" t="0" r="0" b="0"/>
            <wp:docPr id="151" name="image1.png"/>
            <wp:cNvGraphicFramePr/>
            <a:graphic xmlns:a="http://schemas.openxmlformats.org/drawingml/2006/main">
              <a:graphicData uri="http://schemas.openxmlformats.org/drawingml/2006/picture">
                <pic:pic xmlns:pic="http://schemas.openxmlformats.org/drawingml/2006/picture">
                  <pic:nvPicPr>
                    <pic:cNvPr id="151"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Pr>
        <w:rPr>
          <w:rFonts w:ascii="Calibri" w:hAnsi="Calibri" w:eastAsia="Calibri" w:cs="Calibri"/>
          <w:b/>
          <w:sz w:val="26"/>
          <w:szCs w:val="26"/>
        </w:rPr>
      </w:pPr>
    </w:p>
    <w:p>
      <w:pPr>
        <w:rPr>
          <w:rFonts w:ascii="Calibri" w:hAnsi="Calibri" w:eastAsia="Calibri" w:cs="Calibri"/>
          <w:b/>
          <w:sz w:val="26"/>
          <w:szCs w:val="26"/>
        </w:rPr>
      </w:pPr>
      <w:r>
        <w:rPr>
          <w:rFonts w:ascii="Calibri" w:hAnsi="Calibri" w:eastAsia="Calibri" w:cs="Calibri"/>
          <w:sz w:val="24"/>
          <w:szCs w:val="24"/>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94625" cy="746125"/>
                <wp:effectExtent l="0" t="0" r="0" b="0"/>
                <wp:wrapNone/>
                <wp:docPr id="136" name="Rectangles 136"/>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8.75pt;width:613.7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HQ6Z9MAAAAGAQAADwAAAAAAAAAB&#10;ACAAAAAiAAAAZHJzL2Rvd25yZXYueG1sUEsBAhQAFAAAAAgAh07iQKZl2JZOAgAAxAQAAA4AAAAA&#10;AAAAAQAgAAAAIgEAAGRycy9lMm9Eb2MueG1sUEsFBgAAAAAGAAYAWQEAAOIFA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94625" cy="746125"/>
                <wp:effectExtent l="0" t="0" r="0" b="0"/>
                <wp:wrapNone/>
                <wp:docPr id="126" name="Rectangles 126"/>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8.75pt;width:613.7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HQ6Z9MAAAAGAQAADwAAAAAAAAAB&#10;ACAAAAAiAAAAZHJzL2Rvd25yZXYueG1sUEsBAhQAFAAAAAgAh07iQIcrZwFOAgAAxAQAAA4AAAAA&#10;AAAAAQAgAAAAIgEAAGRycy9lMm9Eb2MueG1sUEsFBgAAAAAGAAYAWQEAAOIFA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w:rPr>
          <w:rFonts w:ascii="Calibri" w:hAnsi="Calibri" w:eastAsia="Calibri" w:cs="Calibri"/>
          <w:b/>
          <w:sz w:val="26"/>
          <w:szCs w:val="26"/>
          <w:rtl w:val="0"/>
        </w:rPr>
        <w:t>Sample Response for 200 - I</w:t>
      </w:r>
    </w:p>
    <w:p>
      <w:pPr>
        <w:shd w:val="clear" w:fill="auto"/>
        <w:rPr>
          <w:rFonts w:ascii="Calibri" w:hAnsi="Calibri" w:eastAsia="Calibri" w:cs="Calibri"/>
          <w:sz w:val="24"/>
          <w:szCs w:val="24"/>
        </w:rPr>
      </w:pPr>
      <w:r>
        <w:rPr>
          <w:rFonts w:ascii="Calibri" w:hAnsi="Calibri" w:eastAsia="Calibri" w:cs="Calibri"/>
          <w:sz w:val="24"/>
          <w:szCs w:val="24"/>
          <w:rtl w:val="0"/>
        </w:rPr>
        <w:t>When response is 200, it means that there is no error in the structure of the request. But there can be validation errors in individual consignments. Below is the sample response for a request in which two consignments, ‘E12345678’ and ‘E87654321’ are sent.</w:t>
      </w:r>
    </w:p>
    <w:tbl>
      <w:tblPr>
        <w:tblStyle w:val="55"/>
        <w:tblW w:w="7820" w:type="dxa"/>
        <w:tblInd w:w="0" w:type="dxa"/>
        <w:tblLayout w:type="fixed"/>
        <w:tblCellMar>
          <w:top w:w="100" w:type="dxa"/>
          <w:left w:w="100" w:type="dxa"/>
          <w:bottom w:w="100" w:type="dxa"/>
          <w:right w:w="100" w:type="dxa"/>
        </w:tblCellMar>
      </w:tblPr>
      <w:tblGrid>
        <w:gridCol w:w="7820"/>
      </w:tblGrid>
      <w:tr>
        <w:tblPrEx>
          <w:tblCellMar>
            <w:top w:w="100" w:type="dxa"/>
            <w:left w:w="100" w:type="dxa"/>
            <w:bottom w:w="100" w:type="dxa"/>
            <w:right w:w="100" w:type="dxa"/>
          </w:tblCellMar>
        </w:tblPrEx>
        <w:trPr>
          <w:trHeight w:val="8536" w:hRule="atLeast"/>
        </w:trPr>
        <w:tc>
          <w:tcPr>
            <w:shd w:val="clear" w:color="auto" w:fill="333333"/>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color w:val="FFFFFF"/>
                <w:sz w:val="24"/>
                <w:szCs w:val="24"/>
                <w:shd w:val="clear" w:fill="333333"/>
              </w:rPr>
            </w:pPr>
            <w:r>
              <w:rPr>
                <w:rFonts w:ascii="Calibri" w:hAnsi="Calibri" w:eastAsia="Calibri" w:cs="Calibri"/>
                <w:color w:val="FFFFFF"/>
                <w:sz w:val="24"/>
                <w:szCs w:val="24"/>
                <w:shd w:val="clear" w:fill="333333"/>
                <w:rtl w:val="0"/>
              </w:rPr>
              <w:t>{</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"status"</w:t>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"OK"</w:t>
            </w:r>
            <w:r>
              <w:rPr>
                <w:rFonts w:ascii="Calibri" w:hAnsi="Calibri" w:eastAsia="Calibri" w:cs="Calibri"/>
                <w:color w:val="FFFFFF"/>
                <w:sz w:val="24"/>
                <w:szCs w:val="24"/>
                <w:shd w:val="clear" w:fill="333333"/>
                <w:rtl w:val="0"/>
              </w:rPr>
              <w:t>,</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"data"</w:t>
            </w:r>
            <w:r>
              <w:rPr>
                <w:rFonts w:ascii="Calibri" w:hAnsi="Calibri" w:eastAsia="Calibri" w:cs="Calibri"/>
                <w:color w:val="FFFFFF"/>
                <w:sz w:val="24"/>
                <w:szCs w:val="24"/>
                <w:shd w:val="clear" w:fill="333333"/>
                <w:rtl w:val="0"/>
              </w:rPr>
              <w:t>: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"success"</w:t>
            </w:r>
            <w:r>
              <w:rPr>
                <w:rFonts w:ascii="Calibri" w:hAnsi="Calibri" w:eastAsia="Calibri" w:cs="Calibri"/>
                <w:color w:val="FFFFFF"/>
                <w:sz w:val="24"/>
                <w:szCs w:val="24"/>
                <w:shd w:val="clear" w:fill="333333"/>
                <w:rtl w:val="0"/>
              </w:rPr>
              <w:t xml:space="preserve">: </w:t>
            </w:r>
            <w:r>
              <w:rPr>
                <w:rFonts w:ascii="Calibri" w:hAnsi="Calibri" w:eastAsia="Calibri" w:cs="Calibri"/>
                <w:color w:val="FCC28C"/>
                <w:sz w:val="24"/>
                <w:szCs w:val="24"/>
                <w:shd w:val="clear" w:fill="333333"/>
                <w:rtl w:val="0"/>
              </w:rPr>
              <w:t>true</w:t>
            </w:r>
            <w:r>
              <w:rPr>
                <w:rFonts w:ascii="Calibri" w:hAnsi="Calibri" w:eastAsia="Calibri" w:cs="Calibri"/>
                <w:color w:val="FFFFFF"/>
                <w:sz w:val="24"/>
                <w:szCs w:val="24"/>
                <w:shd w:val="clear" w:fill="333333"/>
                <w:rtl w:val="0"/>
              </w:rPr>
              <w:t>,</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"reference_number"</w:t>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"E12345678"</w:t>
            </w:r>
            <w:r>
              <w:rPr>
                <w:rFonts w:ascii="Calibri" w:hAnsi="Calibri" w:eastAsia="Calibri" w:cs="Calibri"/>
                <w:color w:val="FFFFFF"/>
                <w:sz w:val="24"/>
                <w:szCs w:val="24"/>
                <w:shd w:val="clear" w:fill="333333"/>
                <w:rtl w:val="0"/>
              </w:rPr>
              <w:t>,</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"pieces"</w:t>
            </w:r>
            <w:r>
              <w:rPr>
                <w:rFonts w:ascii="Calibri" w:hAnsi="Calibri" w:eastAsia="Calibri" w:cs="Calibri"/>
                <w:color w:val="FFFFFF"/>
                <w:sz w:val="24"/>
                <w:szCs w:val="24"/>
                <w:shd w:val="clear" w:fill="333333"/>
                <w:rtl w:val="0"/>
              </w:rPr>
              <w:t>: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ab/>
            </w:r>
            <w:r>
              <w:rPr>
                <w:rFonts w:ascii="Calibri" w:hAnsi="Calibri" w:eastAsia="Calibri" w:cs="Calibri"/>
                <w:color w:val="FFFFFF"/>
                <w:sz w:val="24"/>
                <w:szCs w:val="24"/>
                <w:shd w:val="clear" w:fill="333333"/>
                <w:rtl w:val="0"/>
              </w:rPr>
              <w:tab/>
            </w:r>
            <w:r>
              <w:rPr>
                <w:rFonts w:ascii="Calibri" w:hAnsi="Calibri" w:eastAsia="Calibri" w:cs="Calibri"/>
                <w:color w:val="FFFFFF"/>
                <w:sz w:val="24"/>
                <w:szCs w:val="24"/>
                <w:shd w:val="clear" w:fill="333333"/>
                <w:rtl w:val="0"/>
              </w:rPr>
              <w:t>{</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color w:val="FFFFFF"/>
                <w:sz w:val="24"/>
                <w:szCs w:val="24"/>
                <w:shd w:val="clear" w:fill="333333"/>
              </w:rPr>
            </w:pP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"reference_number"</w:t>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"E12345678001"</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color w:val="FFFFFF"/>
                <w:sz w:val="24"/>
                <w:szCs w:val="24"/>
                <w:shd w:val="clear" w:fill="333333"/>
              </w:rPr>
            </w:pPr>
            <w:r>
              <w:rPr>
                <w:rFonts w:ascii="Calibri" w:hAnsi="Calibri" w:eastAsia="Calibri" w:cs="Calibri"/>
                <w:color w:val="FFFFFF"/>
                <w:sz w:val="24"/>
                <w:szCs w:val="24"/>
                <w:shd w:val="clear" w:fill="333333"/>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color w:val="FFFFFF"/>
                <w:sz w:val="24"/>
                <w:szCs w:val="24"/>
                <w:shd w:val="clear" w:fill="333333"/>
              </w:rPr>
            </w:pP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"reference_number"</w:t>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"E12345678002"</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color w:val="FFFFFF"/>
                <w:sz w:val="24"/>
                <w:szCs w:val="24"/>
                <w:shd w:val="clear" w:fill="333333"/>
              </w:rPr>
            </w:pP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ab/>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"success"</w:t>
            </w:r>
            <w:r>
              <w:rPr>
                <w:rFonts w:ascii="Calibri" w:hAnsi="Calibri" w:eastAsia="Calibri" w:cs="Calibri"/>
                <w:color w:val="FFFFFF"/>
                <w:sz w:val="24"/>
                <w:szCs w:val="24"/>
                <w:shd w:val="clear" w:fill="333333"/>
                <w:rtl w:val="0"/>
              </w:rPr>
              <w:t xml:space="preserve">: </w:t>
            </w:r>
            <w:r>
              <w:rPr>
                <w:rFonts w:ascii="Calibri" w:hAnsi="Calibri" w:eastAsia="Calibri" w:cs="Calibri"/>
                <w:color w:val="FCC28C"/>
                <w:sz w:val="24"/>
                <w:szCs w:val="24"/>
                <w:shd w:val="clear" w:fill="333333"/>
                <w:rtl w:val="0"/>
              </w:rPr>
              <w:t>true</w:t>
            </w:r>
            <w:r>
              <w:rPr>
                <w:rFonts w:ascii="Calibri" w:hAnsi="Calibri" w:eastAsia="Calibri" w:cs="Calibri"/>
                <w:color w:val="FFFFFF"/>
                <w:sz w:val="24"/>
                <w:szCs w:val="24"/>
                <w:shd w:val="clear" w:fill="333333"/>
                <w:rtl w:val="0"/>
              </w:rPr>
              <w:t>,</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"reference_number"</w:t>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"E87654321"</w:t>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color w:val="000000"/>
                <w:sz w:val="24"/>
                <w:szCs w:val="24"/>
              </w:rPr>
            </w:pP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"success"</w:t>
            </w:r>
            <w:r>
              <w:rPr>
                <w:rFonts w:ascii="Calibri" w:hAnsi="Calibri" w:eastAsia="Calibri" w:cs="Calibri"/>
                <w:color w:val="FFFFFF"/>
                <w:sz w:val="24"/>
                <w:szCs w:val="24"/>
                <w:shd w:val="clear" w:fill="333333"/>
                <w:rtl w:val="0"/>
              </w:rPr>
              <w:t xml:space="preserve">: </w:t>
            </w:r>
            <w:r>
              <w:rPr>
                <w:rFonts w:ascii="Calibri" w:hAnsi="Calibri" w:eastAsia="Calibri" w:cs="Calibri"/>
                <w:color w:val="FCC28C"/>
                <w:sz w:val="24"/>
                <w:szCs w:val="24"/>
                <w:shd w:val="clear" w:fill="333333"/>
                <w:rtl w:val="0"/>
              </w:rPr>
              <w:t>true</w:t>
            </w:r>
            <w:r>
              <w:rPr>
                <w:rFonts w:ascii="Calibri" w:hAnsi="Calibri" w:eastAsia="Calibri" w:cs="Calibri"/>
                <w:color w:val="FFFFFF"/>
                <w:sz w:val="24"/>
                <w:szCs w:val="24"/>
                <w:shd w:val="clear" w:fill="333333"/>
                <w:rtl w:val="0"/>
              </w:rPr>
              <w:t>,</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"reference_number"</w:t>
            </w:r>
            <w:r>
              <w:rPr>
                <w:rFonts w:ascii="Calibri" w:hAnsi="Calibri" w:eastAsia="Calibri" w:cs="Calibri"/>
                <w:color w:val="FFFFFF"/>
                <w:sz w:val="24"/>
                <w:szCs w:val="24"/>
                <w:shd w:val="clear" w:fill="333333"/>
                <w:rtl w:val="0"/>
              </w:rPr>
              <w:t xml:space="preserve">: </w:t>
            </w:r>
            <w:r>
              <w:rPr>
                <w:rFonts w:ascii="Calibri" w:hAnsi="Calibri" w:eastAsia="Calibri" w:cs="Calibri"/>
                <w:color w:val="A2FCA2"/>
                <w:sz w:val="24"/>
                <w:szCs w:val="24"/>
                <w:shd w:val="clear" w:fill="333333"/>
                <w:rtl w:val="0"/>
              </w:rPr>
              <w:t>"E87654400"</w:t>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 xml:space="preserve">    ]</w:t>
            </w:r>
            <w:r>
              <w:rPr>
                <w:rFonts w:ascii="Calibri" w:hAnsi="Calibri" w:eastAsia="Calibri" w:cs="Calibri"/>
                <w:color w:val="FFFFFF"/>
                <w:sz w:val="24"/>
                <w:szCs w:val="24"/>
                <w:shd w:val="clear" w:fill="333333"/>
                <w:rtl w:val="0"/>
              </w:rPr>
              <w:br w:type="textWrapping"/>
            </w:r>
            <w:r>
              <w:rPr>
                <w:rFonts w:ascii="Calibri" w:hAnsi="Calibri" w:eastAsia="Calibri" w:cs="Calibri"/>
                <w:color w:val="FFFFFF"/>
                <w:sz w:val="24"/>
                <w:szCs w:val="24"/>
                <w:shd w:val="clear" w:fill="333333"/>
                <w:rtl w:val="0"/>
              </w:rPr>
              <w:t>}</w:t>
            </w:r>
          </w:p>
        </w:tc>
      </w:tr>
      <w:tr>
        <w:tblPrEx>
          <w:tblCellMar>
            <w:top w:w="100" w:type="dxa"/>
            <w:left w:w="100" w:type="dxa"/>
            <w:bottom w:w="100" w:type="dxa"/>
            <w:right w:w="100" w:type="dxa"/>
          </w:tblCellMar>
        </w:tblPrEx>
        <w:trPr>
          <w:trHeight w:val="251" w:hRule="atLeast"/>
        </w:trPr>
        <w:tc>
          <w:tcPr>
            <w:shd w:val="clear" w:color="auto" w:fill="333333"/>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Calibri" w:hAnsi="Calibri" w:eastAsia="Calibri" w:cs="Calibri"/>
                <w:color w:val="FFFFFF"/>
                <w:sz w:val="24"/>
                <w:szCs w:val="24"/>
                <w:shd w:val="clear" w:fill="333333"/>
              </w:rPr>
            </w:pPr>
          </w:p>
        </w:tc>
      </w:tr>
    </w:tbl>
    <w:p>
      <w:pPr>
        <w:shd w:val="clear" w:fill="auto"/>
        <w:rPr>
          <w:rFonts w:ascii="Calibri" w:hAnsi="Calibri" w:eastAsia="Calibri" w:cs="Calibri"/>
          <w:sz w:val="24"/>
          <w:szCs w:val="24"/>
        </w:rPr>
      </w:pPr>
    </w:p>
    <w:p>
      <w:pPr>
        <w:shd w:val="clear" w:fill="auto"/>
        <w:rPr>
          <w:rFonts w:ascii="Calibri" w:hAnsi="Calibri" w:eastAsia="Calibri" w:cs="Calibri"/>
          <w:sz w:val="24"/>
          <w:szCs w:val="24"/>
        </w:rPr>
      </w:pPr>
      <w:r>
        <w:rPr>
          <w:rFonts w:ascii="Calibri" w:hAnsi="Calibri" w:eastAsia="Calibri" w:cs="Calibri"/>
          <w:sz w:val="24"/>
          <w:szCs w:val="24"/>
          <w:rtl w:val="0"/>
        </w:rPr>
        <w:t>The above response means that:</w:t>
      </w:r>
    </w:p>
    <w:p>
      <w:pPr>
        <w:numPr>
          <w:ilvl w:val="0"/>
          <w:numId w:val="2"/>
        </w:numPr>
        <w:shd w:val="clear" w:fill="auto"/>
        <w:ind w:left="720" w:hanging="360"/>
        <w:rPr>
          <w:rFonts w:ascii="Calibri" w:hAnsi="Calibri" w:eastAsia="Calibri" w:cs="Calibri"/>
          <w:sz w:val="24"/>
          <w:szCs w:val="24"/>
          <w:u w:val="none"/>
        </w:rPr>
      </w:pPr>
      <w:r>
        <w:rPr>
          <w:rFonts w:ascii="Calibri" w:hAnsi="Calibri" w:eastAsia="Calibri" w:cs="Calibri"/>
          <w:sz w:val="24"/>
          <w:szCs w:val="24"/>
          <w:rtl w:val="0"/>
        </w:rPr>
        <w:t xml:space="preserve">For consignment ‘E12345678’, there are multiple pieces.  </w:t>
      </w:r>
    </w:p>
    <w:p>
      <w:pPr>
        <w:numPr>
          <w:ilvl w:val="0"/>
          <w:numId w:val="2"/>
        </w:numPr>
        <w:shd w:val="clear" w:fill="auto"/>
        <w:ind w:left="720" w:hanging="360"/>
        <w:rPr>
          <w:rFonts w:ascii="Calibri" w:hAnsi="Calibri" w:eastAsia="Calibri" w:cs="Calibri"/>
          <w:sz w:val="24"/>
          <w:szCs w:val="24"/>
          <w:u w:val="none"/>
        </w:rPr>
      </w:pPr>
      <w:r>
        <w:rPr>
          <w:rFonts w:ascii="Calibri" w:hAnsi="Calibri" w:eastAsia="Calibri" w:cs="Calibri"/>
          <w:sz w:val="24"/>
          <w:szCs w:val="24"/>
          <w:rtl w:val="0"/>
        </w:rPr>
        <w:t>For consignment ‘E87654321’, there is a single piece.</w:t>
      </w:r>
    </w:p>
    <w:p>
      <w:pPr>
        <w:numPr>
          <w:ilvl w:val="0"/>
          <w:numId w:val="2"/>
        </w:numPr>
        <w:ind w:left="720" w:hanging="360"/>
        <w:rPr>
          <w:rFonts w:ascii="Calibri" w:hAnsi="Calibri" w:eastAsia="Calibri" w:cs="Calibri"/>
          <w:sz w:val="20"/>
          <w:szCs w:val="20"/>
        </w:rPr>
      </w:pPr>
      <w:r>
        <w:rPr>
          <w:rFonts w:ascii="Calibri" w:hAnsi="Calibri" w:eastAsia="Calibri" w:cs="Calibri"/>
          <w:sz w:val="24"/>
          <w:szCs w:val="24"/>
          <w:rtl w:val="0"/>
        </w:rPr>
        <w:t>For c</w:t>
      </w:r>
      <w:r>
        <w:rPr>
          <w:rFonts w:ascii="Calibri" w:hAnsi="Calibri" w:eastAsia="Calibri" w:cs="Calibri"/>
          <w:sz w:val="24"/>
          <w:szCs w:val="24"/>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94625" cy="746125"/>
                <wp:effectExtent l="0" t="0" r="0" b="0"/>
                <wp:wrapNone/>
                <wp:docPr id="125" name="Rectangles 125"/>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8.75pt;width:613.7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HQ6Z9MAAAAGAQAADwAAAAAAAAAB&#10;ACAAAAAiAAAAZHJzL2Rvd25yZXYueG1sUEsBAhQAFAAAAAgAh07iQJrQ37dOAgAAxAQAAA4AAAAA&#10;AAAAAQAgAAAAIgEAAGRycy9lMm9Eb2MueG1sUEsFBgAAAAAGAAYAWQEAAOIFA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w:rPr>
          <w:rFonts w:ascii="Calibri" w:hAnsi="Calibri" w:eastAsia="Calibri" w:cs="Calibri"/>
          <w:sz w:val="24"/>
          <w:szCs w:val="24"/>
          <w:rtl w:val="0"/>
        </w:rPr>
        <w:t>consignment ‘E87654400’, there is no reference_numb</w:t>
      </w:r>
      <w:r>
        <w:rPr>
          <w:rFonts w:ascii="Calibri" w:hAnsi="Calibri" w:eastAsia="Calibri" w:cs="Calibri"/>
          <w:sz w:val="20"/>
          <w:szCs w:val="20"/>
          <w:rtl w:val="0"/>
        </w:rPr>
        <w:t>er provided.</w:t>
      </w:r>
    </w:p>
    <w:p>
      <w:pPr>
        <w:pStyle w:val="3"/>
        <w:rPr>
          <w:rFonts w:ascii="Calibri" w:hAnsi="Calibri" w:eastAsia="Calibri" w:cs="Calibri"/>
          <w:b/>
          <w:sz w:val="26"/>
          <w:szCs w:val="26"/>
        </w:rPr>
      </w:pPr>
      <w:bookmarkStart w:id="5" w:name="_heading=h.tyjcwt" w:colFirst="0" w:colLast="0"/>
      <w:bookmarkEnd w:id="5"/>
      <w:r>
        <w:drawing>
          <wp:inline distT="0" distB="0" distL="114300" distR="114300">
            <wp:extent cx="6657340" cy="752475"/>
            <wp:effectExtent l="0" t="0" r="0" b="0"/>
            <wp:docPr id="152" name="image1.png"/>
            <wp:cNvGraphicFramePr/>
            <a:graphic xmlns:a="http://schemas.openxmlformats.org/drawingml/2006/main">
              <a:graphicData uri="http://schemas.openxmlformats.org/drawingml/2006/picture">
                <pic:pic xmlns:pic="http://schemas.openxmlformats.org/drawingml/2006/picture">
                  <pic:nvPicPr>
                    <pic:cNvPr id="152"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r>
        <w:rPr>
          <w:rFonts w:ascii="Calibri" w:hAnsi="Calibri" w:eastAsia="Calibri" w:cs="Calibri"/>
          <w:b/>
          <w:sz w:val="26"/>
          <w:szCs w:val="26"/>
          <w:rtl w:val="0"/>
        </w:rPr>
        <w:t>Sample Response for 200 - II</w:t>
      </w:r>
    </w:p>
    <w:p>
      <w:pPr>
        <w:rPr>
          <w:rFonts w:ascii="Calibri" w:hAnsi="Calibri" w:eastAsia="Calibri" w:cs="Calibri"/>
          <w:sz w:val="26"/>
          <w:szCs w:val="26"/>
        </w:rPr>
      </w:pPr>
      <w:r>
        <w:rPr>
          <w:rFonts w:ascii="Calibri" w:hAnsi="Calibri" w:eastAsia="Calibri" w:cs="Calibri"/>
          <w:sz w:val="26"/>
          <w:szCs w:val="26"/>
          <w:rtl w:val="0"/>
        </w:rPr>
        <w:t>When response is 200, it means that there is no error in the structure of the request. But there can be validation errors in individual consignments.</w:t>
      </w: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tl w:val="0"/>
        </w:rPr>
        <w:t>Below is the sample response for a request in which two consignments, ‘SHIPSYTEST1’ and ‘SHIPSYTEST2’ are sent</w:t>
      </w:r>
    </w:p>
    <w:tbl>
      <w:tblPr>
        <w:tblStyle w:val="56"/>
        <w:tblW w:w="9360" w:type="dxa"/>
        <w:tblInd w:w="0" w:type="dxa"/>
        <w:tblLayout w:type="fixed"/>
        <w:tblCellMar>
          <w:top w:w="100" w:type="dxa"/>
          <w:left w:w="100" w:type="dxa"/>
          <w:bottom w:w="100" w:type="dxa"/>
          <w:right w:w="100" w:type="dxa"/>
        </w:tblCellMar>
      </w:tblPr>
      <w:tblGrid>
        <w:gridCol w:w="9360"/>
      </w:tblGrid>
      <w:tr>
        <w:tblPrEx>
          <w:tblCellMar>
            <w:top w:w="100" w:type="dxa"/>
            <w:left w:w="100" w:type="dxa"/>
            <w:bottom w:w="100" w:type="dxa"/>
            <w:right w:w="100" w:type="dxa"/>
          </w:tblCellMar>
        </w:tblPrEx>
        <w:tc>
          <w:tcPr>
            <w:shd w:val="clear" w:color="auto" w:fill="333333"/>
            <w:tcMar>
              <w:top w:w="100" w:type="dxa"/>
              <w:left w:w="100" w:type="dxa"/>
              <w:bottom w:w="100" w:type="dxa"/>
              <w:right w:w="100" w:type="dxa"/>
            </w:tcMar>
            <w:vAlign w:val="top"/>
          </w:tcPr>
          <w:p>
            <w:pPr>
              <w:widowControl w:val="0"/>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"status": "OK",</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"data":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"success": false,</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"message": "Service type not found",</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"reason": "SERVICE_TYPE_NOT_FOUND",</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"reference_number": "SHIPSYTEST1",</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"should_retry": false</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"success": true,</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"reference_number": "SHIPSYTEST2"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"reason": "Invalid Declared Price",</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"success": false,</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"message": "Invalid Declared Price",</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"should_retry": false</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w:t>
            </w:r>
          </w:p>
          <w:p>
            <w:pPr>
              <w:rPr>
                <w:rFonts w:ascii="Calibri" w:hAnsi="Calibri" w:eastAsia="Calibri" w:cs="Calibri"/>
                <w:color w:val="A2FCA2"/>
                <w:sz w:val="26"/>
                <w:szCs w:val="26"/>
                <w:shd w:val="clear" w:fill="333333"/>
              </w:rPr>
            </w:pP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 xml:space="preserve">    ]</w:t>
            </w:r>
          </w:p>
          <w:p>
            <w:pPr>
              <w:rPr>
                <w:rFonts w:ascii="Calibri" w:hAnsi="Calibri" w:eastAsia="Calibri" w:cs="Calibri"/>
                <w:color w:val="A2FCA2"/>
                <w:sz w:val="26"/>
                <w:szCs w:val="26"/>
                <w:shd w:val="clear" w:fill="333333"/>
              </w:rPr>
            </w:pPr>
            <w:r>
              <w:rPr>
                <w:rFonts w:ascii="Calibri" w:hAnsi="Calibri" w:eastAsia="Calibri" w:cs="Calibri"/>
                <w:color w:val="A2FCA2"/>
                <w:sz w:val="26"/>
                <w:szCs w:val="26"/>
                <w:shd w:val="clear" w:fill="333333"/>
                <w:rtl w:val="0"/>
              </w:rPr>
              <w:t>}</w:t>
            </w:r>
          </w:p>
        </w:tc>
      </w:tr>
      <w:tr>
        <w:tblPrEx>
          <w:tblCellMar>
            <w:top w:w="100" w:type="dxa"/>
            <w:left w:w="100" w:type="dxa"/>
            <w:bottom w:w="100" w:type="dxa"/>
            <w:right w:w="100" w:type="dxa"/>
          </w:tblCellMar>
        </w:tblPrEx>
        <w:trPr>
          <w:trHeight w:val="90" w:hRule="atLeast"/>
        </w:trPr>
        <w:tc>
          <w:tcPr>
            <w:shd w:val="clear" w:color="auto" w:fill="333333"/>
            <w:tcMar>
              <w:top w:w="100" w:type="dxa"/>
              <w:left w:w="100" w:type="dxa"/>
              <w:bottom w:w="100" w:type="dxa"/>
              <w:right w:w="100" w:type="dxa"/>
            </w:tcMar>
            <w:vAlign w:val="top"/>
          </w:tcPr>
          <w:p>
            <w:pPr>
              <w:widowControl w:val="0"/>
              <w:rPr>
                <w:rFonts w:ascii="Calibri" w:hAnsi="Calibri" w:eastAsia="Calibri" w:cs="Calibri"/>
                <w:color w:val="FFFFFF"/>
                <w:sz w:val="26"/>
                <w:szCs w:val="26"/>
                <w:shd w:val="clear" w:fill="333333"/>
              </w:rPr>
            </w:pPr>
          </w:p>
        </w:tc>
      </w:tr>
    </w:tbl>
    <w:p>
      <w:pPr>
        <w:rPr>
          <w:rFonts w:ascii="Calibri" w:hAnsi="Calibri" w:eastAsia="Calibri" w:cs="Calibri"/>
          <w:sz w:val="26"/>
          <w:szCs w:val="26"/>
        </w:rPr>
      </w:pPr>
    </w:p>
    <w:p>
      <w:pPr>
        <w:rPr>
          <w:rFonts w:ascii="Calibri" w:hAnsi="Calibri" w:eastAsia="Calibri" w:cs="Calibri"/>
          <w:b/>
          <w:sz w:val="26"/>
          <w:szCs w:val="26"/>
        </w:rPr>
      </w:pPr>
      <w:r>
        <w:rPr>
          <w:rFonts w:ascii="Calibri" w:hAnsi="Calibri" w:eastAsia="Calibri" w:cs="Calibri"/>
          <w:b/>
          <w:sz w:val="26"/>
          <w:szCs w:val="26"/>
          <w:rtl w:val="0"/>
        </w:rPr>
        <w:t>The above response means that:</w:t>
      </w:r>
    </w:p>
    <w:p>
      <w:pPr>
        <w:numPr>
          <w:ilvl w:val="0"/>
          <w:numId w:val="2"/>
        </w:numPr>
        <w:ind w:left="720" w:hanging="360"/>
        <w:rPr>
          <w:rFonts w:ascii="Calibri" w:hAnsi="Calibri" w:eastAsia="Calibri" w:cs="Calibri"/>
          <w:sz w:val="26"/>
          <w:szCs w:val="26"/>
        </w:rPr>
      </w:pPr>
      <w:r>
        <w:rPr>
          <w:rFonts w:ascii="Calibri" w:hAnsi="Calibri" w:eastAsia="Calibri" w:cs="Calibri"/>
          <w:sz w:val="26"/>
          <w:szCs w:val="26"/>
          <w:rtl w:val="0"/>
        </w:rPr>
        <w:t>For consignment ‘SHIPSYTEST1’, success is false.  The error code is SERVICE_TYPE_NOT_FOUND and error message is Service type not found. Success is false means that request for ‘SHIPSYTEST1’ is rejected</w:t>
      </w:r>
    </w:p>
    <w:p>
      <w:pPr>
        <w:numPr>
          <w:ilvl w:val="0"/>
          <w:numId w:val="2"/>
        </w:numPr>
        <w:ind w:left="720" w:hanging="360"/>
        <w:rPr>
          <w:rFonts w:ascii="Calibri" w:hAnsi="Calibri" w:eastAsia="Calibri" w:cs="Calibri"/>
          <w:sz w:val="26"/>
          <w:szCs w:val="26"/>
        </w:rPr>
      </w:pPr>
      <w:r>
        <w:rPr>
          <w:rFonts w:ascii="Calibri" w:hAnsi="Calibri" w:eastAsia="Calibri" w:cs="Calibri"/>
          <w:sz w:val="26"/>
          <w:szCs w:val="26"/>
          <w:rtl w:val="0"/>
        </w:rPr>
        <w:t>For consignment ‘SHIPSYTEST2’, success is true. It means that ‘SHIPSYTEST2’ is successfully processed</w:t>
      </w:r>
    </w:p>
    <w:p>
      <w:pPr>
        <w:numPr>
          <w:ilvl w:val="0"/>
          <w:numId w:val="2"/>
        </w:numPr>
        <w:ind w:left="720" w:hanging="360"/>
        <w:rPr>
          <w:rFonts w:ascii="Calibri" w:hAnsi="Calibri" w:eastAsia="Calibri" w:cs="Calibri"/>
          <w:sz w:val="26"/>
          <w:szCs w:val="26"/>
          <w:u w:val="none"/>
        </w:rPr>
      </w:pPr>
      <w:r>
        <w:rPr>
          <w:rFonts w:ascii="Calibri" w:hAnsi="Calibri" w:eastAsia="Calibri" w:cs="Calibri"/>
          <w:sz w:val="26"/>
          <w:szCs w:val="26"/>
          <w:rtl w:val="0"/>
        </w:rPr>
        <w:t>For consignment with no reference_number, success is false. It means consignment was not created so virtual series reference_number is not</w:t>
      </w:r>
      <w:r>
        <w:rPr>
          <w:rFonts w:ascii="Calibri" w:hAnsi="Calibri" w:eastAsia="Calibri" w:cs="Calibri"/>
          <w:sz w:val="26"/>
          <w:szCs w:val="26"/>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94625" cy="746125"/>
                <wp:effectExtent l="0" t="0" r="0" b="0"/>
                <wp:wrapNone/>
                <wp:docPr id="123" name="Rectangles 123"/>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8.75pt;width:613.7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HQ6Z9MAAAAGAQAADwAAAAAAAAAB&#10;ACAAAAAiAAAAZHJzL2Rvd25yZXYueG1sUEsBAhQAFAAAAAgAh07iQOEg3wFOAgAAxAQAAA4AAAAA&#10;AAAAAQAgAAAAIgEAAGRycy9lMm9Eb2MueG1sUEsFBgAAAAAGAAYAWQEAAOIFA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w:rPr>
          <w:rFonts w:ascii="Calibri" w:hAnsi="Calibri" w:eastAsia="Calibri" w:cs="Calibri"/>
          <w:sz w:val="26"/>
          <w:szCs w:val="26"/>
          <w:rtl w:val="0"/>
        </w:rPr>
        <w:t xml:space="preserve"> assigned.</w:t>
      </w:r>
    </w:p>
    <w:p>
      <w:pPr>
        <w:widowControl w:val="0"/>
        <w:jc w:val="both"/>
        <w:rPr>
          <w:rFonts w:ascii="Calibri" w:hAnsi="Calibri" w:eastAsia="Calibri" w:cs="Calibri"/>
          <w:sz w:val="26"/>
          <w:szCs w:val="26"/>
        </w:rPr>
      </w:pPr>
    </w:p>
    <w:p>
      <w:pPr>
        <w:widowControl w:val="0"/>
        <w:jc w:val="both"/>
        <w:rPr>
          <w:rFonts w:ascii="Calibri" w:hAnsi="Calibri" w:eastAsia="Calibri" w:cs="Calibri"/>
          <w:sz w:val="26"/>
          <w:szCs w:val="26"/>
        </w:rPr>
      </w:pPr>
    </w:p>
    <w:p>
      <w:pPr>
        <w:widowControl w:val="0"/>
        <w:jc w:val="both"/>
        <w:rPr>
          <w:rFonts w:ascii="Calibri" w:hAnsi="Calibri" w:eastAsia="Calibri" w:cs="Calibri"/>
          <w:sz w:val="26"/>
          <w:szCs w:val="26"/>
        </w:rPr>
      </w:pPr>
    </w:p>
    <w:p>
      <w:pPr>
        <w:widowControl w:val="0"/>
        <w:jc w:val="both"/>
        <w:rPr>
          <w:rFonts w:ascii="Calibri" w:hAnsi="Calibri" w:eastAsia="Calibri" w:cs="Calibri"/>
          <w:sz w:val="26"/>
          <w:szCs w:val="26"/>
        </w:rPr>
      </w:pPr>
      <w:bookmarkStart w:id="6" w:name="_heading=h.3dy6vkm" w:colFirst="0" w:colLast="0"/>
      <w:bookmarkEnd w:id="6"/>
    </w:p>
    <w:p>
      <w:pPr>
        <w:pStyle w:val="3"/>
        <w:rPr>
          <w:rFonts w:ascii="Calibri" w:hAnsi="Calibri" w:eastAsia="Calibri" w:cs="Calibri"/>
          <w:b/>
          <w:sz w:val="26"/>
          <w:szCs w:val="26"/>
        </w:rPr>
      </w:pPr>
      <w:bookmarkStart w:id="7" w:name="_heading=h.1t3h5sf" w:colFirst="0" w:colLast="0"/>
      <w:bookmarkEnd w:id="7"/>
      <w:r>
        <w:drawing>
          <wp:inline distT="0" distB="0" distL="114300" distR="114300">
            <wp:extent cx="6657340" cy="752475"/>
            <wp:effectExtent l="0" t="0" r="0" b="0"/>
            <wp:docPr id="153" name="image1.png"/>
            <wp:cNvGraphicFramePr/>
            <a:graphic xmlns:a="http://schemas.openxmlformats.org/drawingml/2006/main">
              <a:graphicData uri="http://schemas.openxmlformats.org/drawingml/2006/picture">
                <pic:pic xmlns:pic="http://schemas.openxmlformats.org/drawingml/2006/picture">
                  <pic:nvPicPr>
                    <pic:cNvPr id="153"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Pr>
        <w:pStyle w:val="3"/>
        <w:rPr>
          <w:rFonts w:ascii="Calibri" w:hAnsi="Calibri" w:eastAsia="Calibri" w:cs="Calibri"/>
          <w:b/>
          <w:sz w:val="26"/>
          <w:szCs w:val="26"/>
        </w:rPr>
      </w:pPr>
      <w:r>
        <w:rPr>
          <w:rFonts w:ascii="Calibri" w:hAnsi="Calibri" w:eastAsia="Calibri" w:cs="Calibri"/>
          <w:b/>
          <w:sz w:val="26"/>
          <w:szCs w:val="26"/>
          <w:rtl w:val="0"/>
        </w:rPr>
        <w:t>Sample Response for 400</w:t>
      </w:r>
    </w:p>
    <w:p>
      <w:pPr>
        <w:rPr>
          <w:rFonts w:ascii="Calibri" w:hAnsi="Calibri" w:eastAsia="Calibri" w:cs="Calibri"/>
          <w:color w:val="000000"/>
          <w:sz w:val="26"/>
          <w:szCs w:val="26"/>
        </w:rPr>
      </w:pPr>
      <w:r>
        <w:rPr>
          <w:rFonts w:ascii="Calibri" w:hAnsi="Calibri" w:eastAsia="Calibri" w:cs="Calibri"/>
          <w:color w:val="000000"/>
          <w:sz w:val="26"/>
          <w:szCs w:val="26"/>
          <w:rtl w:val="0"/>
        </w:rPr>
        <w:t>{</w:t>
      </w:r>
    </w:p>
    <w:p>
      <w:pPr>
        <w:rPr>
          <w:rFonts w:ascii="Calibri" w:hAnsi="Calibri" w:eastAsia="Calibri" w:cs="Calibri"/>
          <w:color w:val="000000"/>
          <w:sz w:val="26"/>
          <w:szCs w:val="26"/>
        </w:rPr>
      </w:pP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"error"</w:t>
      </w:r>
      <w:r>
        <w:rPr>
          <w:rFonts w:ascii="Calibri" w:hAnsi="Calibri" w:eastAsia="Calibri" w:cs="Calibri"/>
          <w:color w:val="666600"/>
          <w:sz w:val="26"/>
          <w:szCs w:val="26"/>
          <w:rtl w:val="0"/>
        </w:rPr>
        <w:t>:</w:t>
      </w:r>
      <w:r>
        <w:rPr>
          <w:rFonts w:ascii="Calibri" w:hAnsi="Calibri" w:eastAsia="Calibri" w:cs="Calibri"/>
          <w:color w:val="000000"/>
          <w:sz w:val="26"/>
          <w:szCs w:val="26"/>
          <w:rtl w:val="0"/>
        </w:rPr>
        <w:t xml:space="preserve"> {</w:t>
      </w:r>
    </w:p>
    <w:p>
      <w:pPr>
        <w:rPr>
          <w:rFonts w:ascii="Calibri" w:hAnsi="Calibri" w:eastAsia="Calibri" w:cs="Calibri"/>
          <w:color w:val="000000"/>
          <w:sz w:val="26"/>
          <w:szCs w:val="26"/>
        </w:rPr>
      </w:pP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"message"</w:t>
      </w:r>
      <w:r>
        <w:rPr>
          <w:rFonts w:ascii="Calibri" w:hAnsi="Calibri" w:eastAsia="Calibri" w:cs="Calibri"/>
          <w:color w:val="666600"/>
          <w:sz w:val="26"/>
          <w:szCs w:val="26"/>
          <w:rtl w:val="0"/>
        </w:rPr>
        <w:t>:</w:t>
      </w: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'Number of consignments in a single request should not be greater than 20</w:t>
      </w:r>
    </w:p>
    <w:p>
      <w:pPr>
        <w:rPr>
          <w:rFonts w:ascii="Calibri" w:hAnsi="Calibri" w:eastAsia="Calibri" w:cs="Calibri"/>
          <w:color w:val="000000"/>
          <w:sz w:val="26"/>
          <w:szCs w:val="26"/>
        </w:rPr>
      </w:pP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"reason"</w:t>
      </w:r>
      <w:r>
        <w:rPr>
          <w:rFonts w:ascii="Calibri" w:hAnsi="Calibri" w:eastAsia="Calibri" w:cs="Calibri"/>
          <w:color w:val="666600"/>
          <w:sz w:val="26"/>
          <w:szCs w:val="26"/>
          <w:rtl w:val="0"/>
        </w:rPr>
        <w:t>:</w:t>
      </w: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"MAX_MANIFEST_LIST_LENGTH_EXCEEDED"</w:t>
      </w:r>
    </w:p>
    <w:p>
      <w:pPr>
        <w:rPr>
          <w:rFonts w:ascii="Calibri" w:hAnsi="Calibri" w:eastAsia="Calibri" w:cs="Calibri"/>
          <w:color w:val="000000"/>
          <w:sz w:val="26"/>
          <w:szCs w:val="26"/>
        </w:rPr>
      </w:pPr>
      <w:r>
        <w:rPr>
          <w:rFonts w:ascii="Calibri" w:hAnsi="Calibri" w:eastAsia="Calibri" w:cs="Calibri"/>
          <w:color w:val="000000"/>
          <w:sz w:val="26"/>
          <w:szCs w:val="26"/>
          <w:rtl w:val="0"/>
        </w:rPr>
        <w:t xml:space="preserve">    }</w:t>
      </w:r>
    </w:p>
    <w:p>
      <w:pPr>
        <w:rPr>
          <w:rFonts w:ascii="Calibri" w:hAnsi="Calibri" w:eastAsia="Calibri" w:cs="Calibri"/>
          <w:color w:val="000000"/>
          <w:sz w:val="26"/>
          <w:szCs w:val="26"/>
        </w:rPr>
      </w:pPr>
      <w:r>
        <w:rPr>
          <w:rFonts w:ascii="Calibri" w:hAnsi="Calibri" w:eastAsia="Calibri" w:cs="Calibri"/>
          <w:color w:val="000000"/>
          <w:sz w:val="26"/>
          <w:szCs w:val="26"/>
          <w:rtl w:val="0"/>
        </w:rPr>
        <w:t>}</w:t>
      </w:r>
    </w:p>
    <w:p>
      <w:pPr>
        <w:rPr>
          <w:rFonts w:ascii="Calibri" w:hAnsi="Calibri" w:eastAsia="Calibri" w:cs="Calibri"/>
          <w:color w:val="000000"/>
          <w:sz w:val="26"/>
          <w:szCs w:val="26"/>
        </w:rPr>
      </w:pPr>
    </w:p>
    <w:p>
      <w:pPr>
        <w:rPr>
          <w:rFonts w:ascii="Calibri" w:hAnsi="Calibri" w:eastAsia="Calibri" w:cs="Calibri"/>
          <w:sz w:val="26"/>
          <w:szCs w:val="26"/>
        </w:rPr>
      </w:pPr>
      <w:r>
        <w:rPr>
          <w:rFonts w:ascii="Calibri" w:hAnsi="Calibri" w:eastAsia="Calibri" w:cs="Calibri"/>
          <w:sz w:val="26"/>
          <w:szCs w:val="26"/>
          <w:rtl w:val="0"/>
        </w:rPr>
        <w:t xml:space="preserve">There is an “error” key, which has the error object. Error object contains </w:t>
      </w:r>
    </w:p>
    <w:p>
      <w:pPr>
        <w:numPr>
          <w:ilvl w:val="0"/>
          <w:numId w:val="3"/>
        </w:numPr>
        <w:ind w:left="720" w:hanging="360"/>
        <w:rPr>
          <w:rFonts w:ascii="Calibri" w:hAnsi="Calibri" w:eastAsia="Calibri" w:cs="Calibri"/>
          <w:sz w:val="26"/>
          <w:szCs w:val="26"/>
        </w:rPr>
      </w:pPr>
      <w:r>
        <w:rPr>
          <w:rFonts w:ascii="Calibri" w:hAnsi="Calibri" w:eastAsia="Calibri" w:cs="Calibri"/>
          <w:sz w:val="26"/>
          <w:szCs w:val="26"/>
          <w:rtl w:val="0"/>
        </w:rPr>
        <w:t>“message”: Error description</w:t>
      </w:r>
    </w:p>
    <w:p>
      <w:pPr>
        <w:numPr>
          <w:ilvl w:val="0"/>
          <w:numId w:val="3"/>
        </w:numPr>
        <w:ind w:left="720" w:hanging="360"/>
        <w:rPr>
          <w:rFonts w:ascii="Calibri" w:hAnsi="Calibri" w:eastAsia="Calibri" w:cs="Calibri"/>
          <w:sz w:val="26"/>
          <w:szCs w:val="26"/>
        </w:rPr>
      </w:pPr>
      <w:r>
        <w:rPr>
          <w:rFonts w:ascii="Calibri" w:hAnsi="Calibri" w:eastAsia="Calibri" w:cs="Calibri"/>
          <w:sz w:val="26"/>
          <w:szCs w:val="26"/>
          <w:rtl w:val="0"/>
        </w:rPr>
        <w:t xml:space="preserve"> “reason”: Error code</w:t>
      </w:r>
    </w:p>
    <w:p>
      <w:pPr>
        <w:rPr>
          <w:rFonts w:ascii="Calibri" w:hAnsi="Calibri" w:eastAsia="Calibri" w:cs="Calibri"/>
          <w:sz w:val="26"/>
          <w:szCs w:val="26"/>
        </w:rPr>
      </w:pPr>
    </w:p>
    <w:p>
      <w:pPr>
        <w:pStyle w:val="3"/>
        <w:rPr>
          <w:rFonts w:ascii="Calibri" w:hAnsi="Calibri" w:eastAsia="Calibri" w:cs="Calibri"/>
          <w:b/>
          <w:sz w:val="26"/>
          <w:szCs w:val="26"/>
        </w:rPr>
      </w:pPr>
      <w:bookmarkStart w:id="8" w:name="_heading=h.4d34og8" w:colFirst="0" w:colLast="0"/>
      <w:bookmarkEnd w:id="8"/>
      <w:r>
        <w:rPr>
          <w:rFonts w:ascii="Calibri" w:hAnsi="Calibri" w:eastAsia="Calibri" w:cs="Calibri"/>
          <w:b/>
          <w:sz w:val="26"/>
          <w:szCs w:val="26"/>
          <w:rtl w:val="0"/>
        </w:rPr>
        <w:t>Sample Response for 401</w:t>
      </w:r>
    </w:p>
    <w:p>
      <w:pPr>
        <w:numPr>
          <w:ilvl w:val="0"/>
          <w:numId w:val="4"/>
        </w:numPr>
        <w:ind w:left="720" w:hanging="360"/>
        <w:rPr>
          <w:rFonts w:ascii="Calibri" w:hAnsi="Calibri" w:eastAsia="Calibri" w:cs="Calibri"/>
          <w:sz w:val="26"/>
          <w:szCs w:val="26"/>
          <w:u w:val="none"/>
        </w:rPr>
      </w:pPr>
      <w:r>
        <w:rPr>
          <w:rFonts w:ascii="Calibri" w:hAnsi="Calibri" w:eastAsia="Calibri" w:cs="Calibri"/>
          <w:sz w:val="26"/>
          <w:szCs w:val="26"/>
          <w:rtl w:val="0"/>
        </w:rPr>
        <w:t>If API key is not present</w:t>
      </w:r>
    </w:p>
    <w:p>
      <w:pPr>
        <w:ind w:left="1440" w:firstLine="0"/>
        <w:rPr>
          <w:rFonts w:ascii="Calibri" w:hAnsi="Calibri" w:eastAsia="Calibri" w:cs="Calibri"/>
          <w:color w:val="000000"/>
          <w:sz w:val="26"/>
          <w:szCs w:val="26"/>
        </w:rPr>
      </w:pPr>
      <w:r>
        <w:rPr>
          <w:rFonts w:ascii="Calibri" w:hAnsi="Calibri" w:eastAsia="Calibri" w:cs="Calibri"/>
          <w:color w:val="000000"/>
          <w:sz w:val="26"/>
          <w:szCs w:val="26"/>
          <w:rtl w:val="0"/>
        </w:rPr>
        <w:t>{</w:t>
      </w:r>
    </w:p>
    <w:p>
      <w:pPr>
        <w:ind w:left="1440" w:firstLine="0"/>
        <w:rPr>
          <w:rFonts w:ascii="Calibri" w:hAnsi="Calibri" w:eastAsia="Calibri" w:cs="Calibri"/>
          <w:color w:val="000000"/>
          <w:sz w:val="26"/>
          <w:szCs w:val="26"/>
        </w:rPr>
      </w:pP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"error"</w:t>
      </w:r>
      <w:r>
        <w:rPr>
          <w:rFonts w:ascii="Calibri" w:hAnsi="Calibri" w:eastAsia="Calibri" w:cs="Calibri"/>
          <w:color w:val="666600"/>
          <w:sz w:val="26"/>
          <w:szCs w:val="26"/>
          <w:rtl w:val="0"/>
        </w:rPr>
        <w:t>:</w:t>
      </w:r>
      <w:r>
        <w:rPr>
          <w:rFonts w:ascii="Calibri" w:hAnsi="Calibri" w:eastAsia="Calibri" w:cs="Calibri"/>
          <w:color w:val="000000"/>
          <w:sz w:val="26"/>
          <w:szCs w:val="26"/>
          <w:rtl w:val="0"/>
        </w:rPr>
        <w:t xml:space="preserve"> {</w:t>
      </w:r>
    </w:p>
    <w:p>
      <w:pPr>
        <w:ind w:left="1440" w:firstLine="0"/>
        <w:rPr>
          <w:rFonts w:ascii="Calibri" w:hAnsi="Calibri" w:eastAsia="Calibri" w:cs="Calibri"/>
          <w:color w:val="000000"/>
          <w:sz w:val="26"/>
          <w:szCs w:val="26"/>
        </w:rPr>
      </w:pP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"message"</w:t>
      </w:r>
      <w:r>
        <w:rPr>
          <w:rFonts w:ascii="Calibri" w:hAnsi="Calibri" w:eastAsia="Calibri" w:cs="Calibri"/>
          <w:color w:val="666600"/>
          <w:sz w:val="26"/>
          <w:szCs w:val="26"/>
          <w:rtl w:val="0"/>
        </w:rPr>
        <w:t>:</w:t>
      </w: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"API key should be present",</w:t>
      </w:r>
    </w:p>
    <w:p>
      <w:pPr>
        <w:ind w:left="1440" w:firstLine="0"/>
        <w:rPr>
          <w:rFonts w:ascii="Calibri" w:hAnsi="Calibri" w:eastAsia="Calibri" w:cs="Calibri"/>
          <w:color w:val="000000"/>
          <w:sz w:val="26"/>
          <w:szCs w:val="26"/>
        </w:rPr>
      </w:pP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"reason"</w:t>
      </w:r>
      <w:r>
        <w:rPr>
          <w:rFonts w:ascii="Calibri" w:hAnsi="Calibri" w:eastAsia="Calibri" w:cs="Calibri"/>
          <w:color w:val="666600"/>
          <w:sz w:val="26"/>
          <w:szCs w:val="26"/>
          <w:rtl w:val="0"/>
        </w:rPr>
        <w:t>:</w:t>
      </w:r>
      <w:r>
        <w:rPr>
          <w:rFonts w:ascii="Calibri" w:hAnsi="Calibri" w:eastAsia="Calibri" w:cs="Calibri"/>
          <w:color w:val="000000"/>
          <w:sz w:val="26"/>
          <w:szCs w:val="26"/>
          <w:rtl w:val="0"/>
        </w:rPr>
        <w:t xml:space="preserve"> </w:t>
      </w:r>
      <w:r>
        <w:rPr>
          <w:rFonts w:ascii="Calibri" w:hAnsi="Calibri" w:eastAsia="Calibri" w:cs="Calibri"/>
          <w:color w:val="008800"/>
          <w:sz w:val="26"/>
          <w:szCs w:val="26"/>
          <w:rtl w:val="0"/>
        </w:rPr>
        <w:t>"NO_API_KEY"</w:t>
      </w:r>
    </w:p>
    <w:p>
      <w:pPr>
        <w:ind w:left="1440" w:firstLine="0"/>
        <w:rPr>
          <w:rFonts w:ascii="Calibri" w:hAnsi="Calibri" w:eastAsia="Calibri" w:cs="Calibri"/>
          <w:color w:val="000000"/>
          <w:sz w:val="26"/>
          <w:szCs w:val="26"/>
        </w:rPr>
      </w:pPr>
      <w:r>
        <w:rPr>
          <w:rFonts w:ascii="Calibri" w:hAnsi="Calibri" w:eastAsia="Calibri" w:cs="Calibri"/>
          <w:color w:val="000000"/>
          <w:sz w:val="26"/>
          <w:szCs w:val="26"/>
          <w:rtl w:val="0"/>
        </w:rPr>
        <w:t xml:space="preserve">    }</w:t>
      </w:r>
    </w:p>
    <w:p>
      <w:pPr>
        <w:ind w:left="1440" w:firstLine="0"/>
        <w:rPr>
          <w:rFonts w:ascii="Calibri" w:hAnsi="Calibri" w:eastAsia="Calibri" w:cs="Calibri"/>
          <w:color w:val="000000"/>
          <w:sz w:val="26"/>
          <w:szCs w:val="26"/>
        </w:rPr>
      </w:pPr>
      <w:r>
        <w:rPr>
          <w:rFonts w:ascii="Calibri" w:hAnsi="Calibri" w:eastAsia="Calibri" w:cs="Calibri"/>
          <w:color w:val="000000"/>
          <w:sz w:val="26"/>
          <w:szCs w:val="26"/>
          <w:rtl w:val="0"/>
        </w:rPr>
        <w:t>}</w:t>
      </w:r>
    </w:p>
    <w:p>
      <w:pPr>
        <w:numPr>
          <w:ilvl w:val="0"/>
          <w:numId w:val="5"/>
        </w:numPr>
        <w:ind w:left="720" w:hanging="360"/>
        <w:rPr>
          <w:rFonts w:ascii="Calibri" w:hAnsi="Calibri" w:eastAsia="Calibri" w:cs="Calibri"/>
          <w:sz w:val="26"/>
          <w:szCs w:val="26"/>
        </w:rPr>
      </w:pPr>
      <w:r>
        <w:rPr>
          <w:rFonts w:ascii="Calibri" w:hAnsi="Calibri" w:eastAsia="Calibri" w:cs="Calibri"/>
          <w:sz w:val="26"/>
          <w:szCs w:val="26"/>
          <w:rtl w:val="0"/>
        </w:rPr>
        <w:t>If Wrong Api key is used</w:t>
      </w:r>
    </w:p>
    <w:p>
      <w:pPr>
        <w:rPr>
          <w:rFonts w:ascii="Calibri" w:hAnsi="Calibri" w:eastAsia="Calibri" w:cs="Calibri"/>
          <w:sz w:val="26"/>
          <w:szCs w:val="26"/>
        </w:rPr>
      </w:pPr>
      <w:r>
        <w:rPr>
          <w:rFonts w:ascii="Calibri" w:hAnsi="Calibri" w:eastAsia="Calibri" w:cs="Calibri"/>
          <w:sz w:val="26"/>
          <w:szCs w:val="26"/>
          <w:rtl w:val="0"/>
        </w:rPr>
        <w:tab/>
      </w:r>
      <w:r>
        <w:rPr>
          <w:rFonts w:ascii="Calibri" w:hAnsi="Calibri" w:eastAsia="Calibri" w:cs="Calibri"/>
          <w:sz w:val="26"/>
          <w:szCs w:val="26"/>
          <w:rtl w:val="0"/>
        </w:rPr>
        <w:tab/>
      </w:r>
      <w:r>
        <w:rPr>
          <w:rFonts w:ascii="Calibri" w:hAnsi="Calibri" w:eastAsia="Calibri" w:cs="Calibri"/>
          <w:sz w:val="26"/>
          <w:szCs w:val="26"/>
          <w:rtl w:val="0"/>
        </w:rPr>
        <w:t>{</w:t>
      </w:r>
    </w:p>
    <w:p>
      <w:pPr>
        <w:ind w:left="1440" w:firstLine="0"/>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color w:val="008800"/>
          <w:sz w:val="26"/>
          <w:szCs w:val="26"/>
          <w:rtl w:val="0"/>
        </w:rPr>
        <w:t>"error"</w:t>
      </w:r>
      <w:r>
        <w:rPr>
          <w:rFonts w:ascii="Calibri" w:hAnsi="Calibri" w:eastAsia="Calibri" w:cs="Calibri"/>
          <w:color w:val="666600"/>
          <w:sz w:val="26"/>
          <w:szCs w:val="26"/>
          <w:rtl w:val="0"/>
        </w:rPr>
        <w:t>:</w:t>
      </w:r>
      <w:r>
        <w:rPr>
          <w:rFonts w:ascii="Calibri" w:hAnsi="Calibri" w:eastAsia="Calibri" w:cs="Calibri"/>
          <w:sz w:val="26"/>
          <w:szCs w:val="26"/>
          <w:rtl w:val="0"/>
        </w:rPr>
        <w:t xml:space="preserve"> {</w:t>
      </w:r>
    </w:p>
    <w:p>
      <w:pPr>
        <w:ind w:left="1440" w:firstLine="0"/>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color w:val="008800"/>
          <w:sz w:val="26"/>
          <w:szCs w:val="26"/>
          <w:rtl w:val="0"/>
        </w:rPr>
        <w:t>"message"</w:t>
      </w:r>
      <w:r>
        <w:rPr>
          <w:rFonts w:ascii="Calibri" w:hAnsi="Calibri" w:eastAsia="Calibri" w:cs="Calibri"/>
          <w:color w:val="666600"/>
          <w:sz w:val="26"/>
          <w:szCs w:val="26"/>
          <w:rtl w:val="0"/>
        </w:rPr>
        <w:t>:</w:t>
      </w:r>
      <w:r>
        <w:rPr>
          <w:rFonts w:ascii="Calibri" w:hAnsi="Calibri" w:eastAsia="Calibri" w:cs="Calibri"/>
          <w:sz w:val="26"/>
          <w:szCs w:val="26"/>
          <w:rtl w:val="0"/>
        </w:rPr>
        <w:t xml:space="preserve"> </w:t>
      </w:r>
      <w:r>
        <w:rPr>
          <w:rFonts w:ascii="Calibri" w:hAnsi="Calibri" w:eastAsia="Calibri" w:cs="Calibri"/>
          <w:color w:val="008800"/>
          <w:sz w:val="26"/>
          <w:szCs w:val="26"/>
          <w:rtl w:val="0"/>
        </w:rPr>
        <w:t>"Wrong api key",</w:t>
      </w:r>
    </w:p>
    <w:p>
      <w:pPr>
        <w:ind w:left="1440" w:firstLine="0"/>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color w:val="008800"/>
          <w:sz w:val="26"/>
          <w:szCs w:val="26"/>
          <w:rtl w:val="0"/>
        </w:rPr>
        <w:t>"statusCode"</w:t>
      </w:r>
      <w:r>
        <w:rPr>
          <w:rFonts w:ascii="Calibri" w:hAnsi="Calibri" w:eastAsia="Calibri" w:cs="Calibri"/>
          <w:color w:val="666600"/>
          <w:sz w:val="26"/>
          <w:szCs w:val="26"/>
          <w:rtl w:val="0"/>
        </w:rPr>
        <w:t>:</w:t>
      </w:r>
      <w:r>
        <w:rPr>
          <w:rFonts w:ascii="Calibri" w:hAnsi="Calibri" w:eastAsia="Calibri" w:cs="Calibri"/>
          <w:sz w:val="26"/>
          <w:szCs w:val="26"/>
          <w:rtl w:val="0"/>
        </w:rPr>
        <w:t xml:space="preserve"> </w:t>
      </w:r>
      <w:r>
        <w:rPr>
          <w:rFonts w:ascii="Calibri" w:hAnsi="Calibri" w:eastAsia="Calibri" w:cs="Calibri"/>
          <w:color w:val="006666"/>
          <w:sz w:val="26"/>
          <w:szCs w:val="26"/>
          <w:rtl w:val="0"/>
        </w:rPr>
        <w:t>401,</w:t>
      </w:r>
    </w:p>
    <w:p>
      <w:pPr>
        <w:ind w:left="1440" w:firstLine="0"/>
        <w:rPr>
          <w:rFonts w:ascii="Calibri" w:hAnsi="Calibri" w:eastAsia="Calibri" w:cs="Calibri"/>
          <w:sz w:val="26"/>
          <w:szCs w:val="26"/>
        </w:rPr>
      </w:pPr>
      <w:r>
        <w:rPr>
          <w:rFonts w:ascii="Calibri" w:hAnsi="Calibri" w:eastAsia="Calibri" w:cs="Calibri"/>
          <w:sz w:val="26"/>
          <w:szCs w:val="26"/>
          <w:rtl w:val="0"/>
        </w:rPr>
        <w:t xml:space="preserve">        </w:t>
      </w:r>
      <w:r>
        <w:rPr>
          <w:rFonts w:ascii="Calibri" w:hAnsi="Calibri" w:eastAsia="Calibri" w:cs="Calibri"/>
          <w:color w:val="008800"/>
          <w:sz w:val="26"/>
          <w:szCs w:val="26"/>
          <w:rtl w:val="0"/>
        </w:rPr>
        <w:t>"reason"</w:t>
      </w:r>
      <w:r>
        <w:rPr>
          <w:rFonts w:ascii="Calibri" w:hAnsi="Calibri" w:eastAsia="Calibri" w:cs="Calibri"/>
          <w:color w:val="666600"/>
          <w:sz w:val="26"/>
          <w:szCs w:val="26"/>
          <w:rtl w:val="0"/>
        </w:rPr>
        <w:t>:</w:t>
      </w:r>
      <w:r>
        <w:rPr>
          <w:rFonts w:ascii="Calibri" w:hAnsi="Calibri" w:eastAsia="Calibri" w:cs="Calibri"/>
          <w:sz w:val="26"/>
          <w:szCs w:val="26"/>
          <w:rtl w:val="0"/>
        </w:rPr>
        <w:t xml:space="preserve"> </w:t>
      </w:r>
      <w:r>
        <w:rPr>
          <w:rFonts w:ascii="Calibri" w:hAnsi="Calibri" w:eastAsia="Calibri" w:cs="Calibri"/>
          <w:color w:val="008800"/>
          <w:sz w:val="26"/>
          <w:szCs w:val="26"/>
          <w:rtl w:val="0"/>
        </w:rPr>
        <w:t>"WRONG_API_KEY"</w:t>
      </w:r>
    </w:p>
    <w:p>
      <w:pPr>
        <w:ind w:left="1440" w:firstLine="0"/>
        <w:rPr>
          <w:rFonts w:ascii="Calibri" w:hAnsi="Calibri" w:eastAsia="Calibri" w:cs="Calibri"/>
          <w:sz w:val="26"/>
          <w:szCs w:val="26"/>
        </w:rPr>
      </w:pPr>
      <w:r>
        <w:rPr>
          <w:rFonts w:ascii="Calibri" w:hAnsi="Calibri" w:eastAsia="Calibri" w:cs="Calibri"/>
          <w:sz w:val="26"/>
          <w:szCs w:val="26"/>
          <w:rtl w:val="0"/>
        </w:rPr>
        <w:t xml:space="preserve">    }</w:t>
      </w:r>
    </w:p>
    <w:p>
      <w:pPr>
        <w:ind w:left="1440" w:firstLine="0"/>
        <w:rPr>
          <w:rFonts w:ascii="Calibri" w:hAnsi="Calibri" w:eastAsia="Calibri" w:cs="Calibri"/>
          <w:sz w:val="26"/>
          <w:szCs w:val="26"/>
        </w:rPr>
      </w:pPr>
      <w:r>
        <w:rPr>
          <w:rFonts w:ascii="Calibri" w:hAnsi="Calibri" w:eastAsia="Calibri" w:cs="Calibri"/>
          <w:sz w:val="26"/>
          <w:szCs w:val="26"/>
          <w:rtl w:val="0"/>
        </w:rPr>
        <w:t>}</w:t>
      </w:r>
    </w:p>
    <w:p>
      <w:pPr>
        <w:ind w:left="1440" w:firstLine="0"/>
        <w:rPr>
          <w:rFonts w:ascii="Calibri" w:hAnsi="Calibri" w:eastAsia="Calibri" w:cs="Calibri"/>
          <w:sz w:val="26"/>
          <w:szCs w:val="26"/>
        </w:rPr>
      </w:pPr>
    </w:p>
    <w:p>
      <w:pPr>
        <w:ind w:left="1440" w:firstLine="0"/>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tl w:val="0"/>
        </w:rPr>
        <w:t xml:space="preserve">There is an “error” key, which has the error object. Error object contains </w:t>
      </w:r>
    </w:p>
    <w:p>
      <w:pPr>
        <w:numPr>
          <w:ilvl w:val="0"/>
          <w:numId w:val="3"/>
        </w:numPr>
        <w:ind w:left="720" w:hanging="360"/>
        <w:rPr>
          <w:rFonts w:ascii="Calibri" w:hAnsi="Calibri" w:eastAsia="Calibri" w:cs="Calibri"/>
          <w:sz w:val="26"/>
          <w:szCs w:val="26"/>
        </w:rPr>
      </w:pPr>
      <w:r>
        <w:rPr>
          <w:rFonts w:ascii="Calibri" w:hAnsi="Calibri" w:eastAsia="Calibri" w:cs="Calibri"/>
          <w:sz w:val="26"/>
          <w:szCs w:val="26"/>
          <w:rtl w:val="0"/>
        </w:rPr>
        <w:t>“message”: Error description</w:t>
      </w:r>
    </w:p>
    <w:p>
      <w:pPr>
        <w:numPr>
          <w:ilvl w:val="0"/>
          <w:numId w:val="3"/>
        </w:numPr>
        <w:ind w:left="720" w:hanging="360"/>
        <w:rPr>
          <w:rFonts w:ascii="Calibri" w:hAnsi="Calibri" w:eastAsia="Calibri" w:cs="Calibri"/>
          <w:sz w:val="26"/>
          <w:szCs w:val="26"/>
        </w:rPr>
      </w:pPr>
      <w:r>
        <w:rPr>
          <w:rFonts w:ascii="Calibri" w:hAnsi="Calibri" w:eastAsia="Calibri" w:cs="Calibri"/>
          <w:sz w:val="26"/>
          <w:szCs w:val="26"/>
          <w:rtl w:val="0"/>
        </w:rPr>
        <w:t xml:space="preserve"> “reason”: Error code</w:t>
      </w: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Pr>
        <mc:AlternateContent>
          <mc:Choice Requires="wps">
            <w:drawing>
              <wp:anchor distT="0" distB="0" distL="114300" distR="114300" simplePos="0" relativeHeight="251659264" behindDoc="0" locked="0" layoutInCell="1" allowOverlap="1">
                <wp:simplePos x="0" y="0"/>
                <wp:positionH relativeFrom="page">
                  <wp:posOffset>-4445</wp:posOffset>
                </wp:positionH>
                <wp:positionV relativeFrom="page">
                  <wp:posOffset>9943465</wp:posOffset>
                </wp:positionV>
                <wp:extent cx="7794625" cy="746125"/>
                <wp:effectExtent l="0" t="0" r="0" b="0"/>
                <wp:wrapNone/>
                <wp:docPr id="121" name="Rectangles 121"/>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35pt;margin-top:782.95pt;height:58.75pt;width:613.75pt;mso-position-horizontal-relative:page;mso-position-vertical-relative:page;z-index:251659264;v-text-anchor:middle;mso-width-relative:page;mso-height-relative:page;" fillcolor="#498AC7" filled="t" stroked="t" coordsize="21600,21600" o:gfxdata="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baEDR2gAAAAwBAAAP&#10;AAAAAAAAAAEAIAAAACIAAABkcnMvZG93bnJldi54bWxQSwECFAAUAAAACACHTuJA93Lw2k8CAADE&#10;BAAADgAAAAAAAAABACAAAAApAQAAZHJzL2Uyb0RvYy54bWxQSwUGAAAAAAYABgBZAQAA6gU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ascii="Calibri" w:hAnsi="Calibri" w:eastAsia="Calibri" w:cs="Calibri"/>
          <w:sz w:val="26"/>
          <w:szCs w:val="26"/>
        </w:rPr>
      </w:pPr>
      <w:r>
        <w:rPr>
          <w:rFonts w:ascii="Calibri" w:hAnsi="Calibri" w:eastAsia="Calibri" w:cs="Calibri"/>
          <w:sz w:val="26"/>
          <w:szCs w:val="26"/>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794625" cy="746125"/>
                <wp:effectExtent l="0" t="0" r="0" b="0"/>
                <wp:wrapNone/>
                <wp:docPr id="119" name="Rectangles 119"/>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58.75pt;width:613.75pt;mso-position-horizontal:left;mso-position-horizontal-relative:page;mso-position-vertical:bottom;mso-position-vertical-relative:page;z-index:251659264;v-text-anchor:middle;mso-width-relative:page;mso-height-relative:page;" fillcolor="#498AC7" filled="t" stroked="t" coordsize="21600,21600" o:gfxdata="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x0OmfTAAAABgEAAA8AAAAAAAAA&#10;AQAgAAAAIgAAAGRycy9kb3ducmV2LnhtbFBLAQIUABQAAAAIAIdO4kAP4h9jTwIAAMQEAAAOAAAA&#10;AAAAAAEAIAAAACIBAABkcnMvZTJvRG9jLnhtbFBLBQYAAAAABgAGAFkBAADjBQAA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ascii="Calibri" w:hAnsi="Calibri" w:eastAsia="Calibri" w:cs="Calibri"/>
          <w:sz w:val="26"/>
          <w:szCs w:val="26"/>
        </w:rPr>
      </w:pPr>
    </w:p>
    <w:p>
      <w:pPr>
        <w:rPr>
          <w:rFonts w:ascii="Calibri" w:hAnsi="Calibri" w:eastAsia="Calibri" w:cs="Calibri"/>
          <w:sz w:val="26"/>
          <w:szCs w:val="26"/>
        </w:rPr>
      </w:pPr>
    </w:p>
    <w:p>
      <w:r>
        <w:drawing>
          <wp:inline distT="0" distB="0" distL="114300" distR="114300">
            <wp:extent cx="6657340" cy="752475"/>
            <wp:effectExtent l="0" t="0" r="0" b="0"/>
            <wp:docPr id="154" name="image1.png"/>
            <wp:cNvGraphicFramePr/>
            <a:graphic xmlns:a="http://schemas.openxmlformats.org/drawingml/2006/main">
              <a:graphicData uri="http://schemas.openxmlformats.org/drawingml/2006/picture">
                <pic:pic xmlns:pic="http://schemas.openxmlformats.org/drawingml/2006/picture">
                  <pic:nvPicPr>
                    <pic:cNvPr id="154" name="image1.png"/>
                    <pic:cNvPicPr preferRelativeResize="0"/>
                  </pic:nvPicPr>
                  <pic:blipFill>
                    <a:blip r:embed="rId5"/>
                    <a:srcRect/>
                    <a:stretch>
                      <a:fillRect/>
                    </a:stretch>
                  </pic:blipFill>
                  <pic:spPr>
                    <a:xfrm>
                      <a:off x="0" y="0"/>
                      <a:ext cx="6657340" cy="752475"/>
                    </a:xfrm>
                    <a:prstGeom prst="rect">
                      <a:avLst/>
                    </a:prstGeom>
                  </pic:spPr>
                </pic:pic>
              </a:graphicData>
            </a:graphic>
          </wp:inline>
        </w:drawing>
      </w:r>
    </w:p>
    <w:p/>
    <w:p/>
    <w:p/>
    <w:p/>
    <w:p/>
    <w:p/>
    <w:p/>
    <w:p/>
    <w:p/>
    <w:p/>
    <w:p/>
    <w:p/>
    <w:p/>
    <w:p>
      <w:pPr>
        <w:rPr>
          <w:rFonts w:ascii="Calibri" w:hAnsi="Calibri" w:eastAsia="Calibri" w:cs="Calibri"/>
          <w:sz w:val="26"/>
          <w:szCs w:val="26"/>
        </w:rPr>
      </w:pPr>
      <w:r>
        <w:drawing>
          <wp:inline distT="0" distB="0" distL="114300" distR="114300">
            <wp:extent cx="5533390" cy="5228590"/>
            <wp:effectExtent l="0" t="0" r="0" b="0"/>
            <wp:docPr id="155" name="image16.png"/>
            <wp:cNvGraphicFramePr/>
            <a:graphic xmlns:a="http://schemas.openxmlformats.org/drawingml/2006/main">
              <a:graphicData uri="http://schemas.openxmlformats.org/drawingml/2006/picture">
                <pic:pic xmlns:pic="http://schemas.openxmlformats.org/drawingml/2006/picture">
                  <pic:nvPicPr>
                    <pic:cNvPr id="155" name="image16.png"/>
                    <pic:cNvPicPr preferRelativeResize="0"/>
                  </pic:nvPicPr>
                  <pic:blipFill>
                    <a:blip r:embed="rId7"/>
                    <a:srcRect/>
                    <a:stretch>
                      <a:fillRect/>
                    </a:stretch>
                  </pic:blipFill>
                  <pic:spPr>
                    <a:xfrm>
                      <a:off x="0" y="0"/>
                      <a:ext cx="5533390" cy="5228590"/>
                    </a:xfrm>
                    <a:prstGeom prst="rect">
                      <a:avLst/>
                    </a:prstGeom>
                  </pic:spPr>
                </pic:pic>
              </a:graphicData>
            </a:graphic>
          </wp:inline>
        </w:drawing>
      </w:r>
      <w:r>
        <w:rPr>
          <w:rFonts w:ascii="Calibri" w:hAnsi="Calibri" w:eastAsia="Calibri" w:cs="Calibri"/>
          <w:sz w:val="26"/>
          <w:szCs w:val="26"/>
        </w:rPr>
        <mc:AlternateContent>
          <mc:Choice Requires="wps">
            <w:drawing>
              <wp:anchor distT="0" distB="0" distL="114300" distR="114300" simplePos="0" relativeHeight="251659264" behindDoc="0" locked="0" layoutInCell="1" allowOverlap="1">
                <wp:simplePos x="0" y="0"/>
                <wp:positionH relativeFrom="page">
                  <wp:posOffset>146685</wp:posOffset>
                </wp:positionH>
                <wp:positionV relativeFrom="page">
                  <wp:posOffset>10095865</wp:posOffset>
                </wp:positionV>
                <wp:extent cx="7794625" cy="746125"/>
                <wp:effectExtent l="0" t="0" r="0" b="0"/>
                <wp:wrapNone/>
                <wp:docPr id="117" name="Rectangles 117"/>
                <wp:cNvGraphicFramePr/>
                <a:graphic xmlns:a="http://schemas.openxmlformats.org/drawingml/2006/main">
                  <a:graphicData uri="http://schemas.microsoft.com/office/word/2010/wordprocessingShape">
                    <wps:wsp>
                      <wps:cNvSpPr/>
                      <wps:spPr>
                        <a:xfrm>
                          <a:off x="1458213" y="3416463"/>
                          <a:ext cx="7775575" cy="727075"/>
                        </a:xfrm>
                        <a:prstGeom prst="rect">
                          <a:avLst/>
                        </a:prstGeom>
                        <a:solidFill>
                          <a:srgbClr val="498AC7"/>
                        </a:solidFill>
                        <a:ln w="9525" cap="flat" cmpd="sng">
                          <a:solidFill>
                            <a:srgbClr val="3674AE"/>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1.55pt;margin-top:794.95pt;height:58.75pt;width:613.75pt;mso-position-horizontal-relative:page;mso-position-vertical-relative:page;z-index:251659264;v-text-anchor:middle;mso-width-relative:page;mso-height-relative:page;" fillcolor="#498AC7" filled="t" stroked="t" coordsize="21600,21600" o:gfxdata="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7iRjjaAAAADQEA&#10;AA8AAAAAAAAAAQAgAAAAIgAAAGRycy9kb3ducmV2LnhtbFBLAQIUABQAAAAIAIdO4kCuVkAPUQIA&#10;AMQEAAAOAAAAAAAAAAEAIAAAACkBAABkcnMvZTJvRG9jLnhtbFBLBQYAAAAABgAGAFkBAADsBQAA&#10;AAA=&#10;">
                <v:fill on="t" focussize="0,0"/>
                <v:stroke color="#3674AE"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sectPr>
      <w:pgSz w:w="11906" w:h="16838"/>
      <w:pgMar w:top="0" w:right="646" w:bottom="878" w:left="7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3D8A6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heme="minorBidi"/>
      <w:kern w:val="2"/>
      <w:sz w:val="21"/>
      <w:szCs w:val="21"/>
      <w:lang w:val="en-US" w:eastAsia="zh-CN"/>
    </w:rPr>
  </w:style>
  <w:style w:type="paragraph" w:styleId="2">
    <w:name w:val="heading 1"/>
    <w:basedOn w:val="1"/>
    <w:next w:val="1"/>
    <w:qFormat/>
    <w:uiPriority w:val="0"/>
    <w:pPr>
      <w:keepNext/>
      <w:spacing w:before="120" w:beforeLines="0" w:line="360" w:lineRule="auto"/>
      <w:outlineLvl w:val="0"/>
    </w:pPr>
    <w:rPr>
      <w:rFonts w:ascii="Verdana" w:hAnsi="Verdana" w:eastAsia="Verdana"/>
      <w:b/>
      <w:color w:val="002060"/>
      <w:sz w:val="24"/>
      <w:szCs w:val="18"/>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2">
    <w:name w:val="Hyperlink"/>
    <w:basedOn w:val="8"/>
    <w:qFormat/>
    <w:uiPriority w:val="0"/>
    <w:rPr>
      <w:color w:val="0000FF"/>
      <w:u w:val="single"/>
    </w:rPr>
  </w:style>
  <w:style w:type="paragraph" w:styleId="13">
    <w:name w:val="Normal (Web)"/>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pageBreakBefore w:val="0"/>
      <w:spacing w:before="480" w:after="120"/>
    </w:pPr>
    <w:rPr>
      <w:b/>
      <w:sz w:val="72"/>
      <w:szCs w:val="72"/>
    </w:rPr>
  </w:style>
  <w:style w:type="paragraph" w:styleId="17">
    <w:name w:val="toc 1"/>
    <w:next w:val="1"/>
    <w:qFormat/>
    <w:uiPriority w:val="0"/>
    <w:pPr>
      <w:widowControl w:val="0"/>
      <w:spacing w:beforeLines="115" w:afterLines="115"/>
      <w:jc w:val="left"/>
    </w:pPr>
    <w:rPr>
      <w:rFonts w:asciiTheme="minorHAnsi" w:hAnsiTheme="minorHAnsi" w:eastAsiaTheme="minorEastAsia" w:cstheme="minorBidi"/>
      <w:b/>
      <w:bCs/>
      <w:caps/>
      <w:sz w:val="22"/>
      <w:szCs w:val="22"/>
      <w:u w:val="single"/>
      <w:lang w:val="en-US"/>
    </w:rPr>
  </w:style>
  <w:style w:type="paragraph" w:styleId="18">
    <w:name w:val="toc 2"/>
    <w:next w:val="1"/>
    <w:qFormat/>
    <w:uiPriority w:val="0"/>
    <w:pPr>
      <w:widowControl w:val="0"/>
      <w:jc w:val="left"/>
    </w:pPr>
    <w:rPr>
      <w:rFonts w:asciiTheme="minorHAnsi" w:hAnsiTheme="minorHAnsi" w:eastAsiaTheme="minorEastAsia" w:cstheme="minorBidi"/>
      <w:b/>
      <w:bCs/>
      <w:smallCaps/>
      <w:sz w:val="22"/>
      <w:szCs w:val="22"/>
      <w:lang w:val="en-US"/>
    </w:rPr>
  </w:style>
  <w:style w:type="paragraph" w:styleId="19">
    <w:name w:val="toc 3"/>
    <w:next w:val="1"/>
    <w:uiPriority w:val="0"/>
    <w:pPr>
      <w:widowControl w:val="0"/>
      <w:jc w:val="left"/>
    </w:pPr>
    <w:rPr>
      <w:rFonts w:asciiTheme="minorHAnsi" w:hAnsiTheme="minorHAnsi" w:eastAsiaTheme="minorEastAsia" w:cstheme="minorBidi"/>
      <w:smallCaps/>
      <w:sz w:val="22"/>
      <w:szCs w:val="22"/>
      <w:lang w:val="en-US"/>
    </w:rPr>
  </w:style>
  <w:style w:type="paragraph" w:styleId="20">
    <w:name w:val="toc 4"/>
    <w:next w:val="1"/>
    <w:qFormat/>
    <w:uiPriority w:val="0"/>
    <w:pPr>
      <w:widowControl w:val="0"/>
      <w:jc w:val="left"/>
    </w:pPr>
    <w:rPr>
      <w:rFonts w:asciiTheme="minorHAnsi" w:hAnsiTheme="minorHAnsi" w:eastAsiaTheme="minorEastAsia" w:cstheme="minorBidi"/>
      <w:sz w:val="22"/>
      <w:szCs w:val="22"/>
      <w:lang w:val="en-US"/>
    </w:rPr>
  </w:style>
  <w:style w:type="paragraph" w:styleId="21">
    <w:name w:val="toc 5"/>
    <w:next w:val="1"/>
    <w:qFormat/>
    <w:uiPriority w:val="0"/>
    <w:pPr>
      <w:widowControl w:val="0"/>
      <w:jc w:val="left"/>
    </w:pPr>
    <w:rPr>
      <w:rFonts w:asciiTheme="minorHAnsi" w:hAnsiTheme="minorHAnsi" w:eastAsiaTheme="minorEastAsia" w:cstheme="minorBidi"/>
      <w:sz w:val="22"/>
      <w:szCs w:val="22"/>
      <w:lang w:val="en-US"/>
    </w:rPr>
  </w:style>
  <w:style w:type="paragraph" w:styleId="22">
    <w:name w:val="toc 6"/>
    <w:next w:val="1"/>
    <w:qFormat/>
    <w:uiPriority w:val="0"/>
    <w:pPr>
      <w:widowControl w:val="0"/>
      <w:jc w:val="left"/>
    </w:pPr>
    <w:rPr>
      <w:rFonts w:asciiTheme="minorHAnsi" w:hAnsiTheme="minorHAnsi" w:eastAsiaTheme="minorEastAsia" w:cstheme="minorBidi"/>
      <w:sz w:val="22"/>
      <w:szCs w:val="22"/>
      <w:lang w:val="en-US"/>
    </w:rPr>
  </w:style>
  <w:style w:type="paragraph" w:styleId="23">
    <w:name w:val="toc 7"/>
    <w:next w:val="1"/>
    <w:qFormat/>
    <w:uiPriority w:val="0"/>
    <w:pPr>
      <w:widowControl w:val="0"/>
      <w:jc w:val="left"/>
    </w:pPr>
    <w:rPr>
      <w:rFonts w:asciiTheme="minorHAnsi" w:hAnsiTheme="minorHAnsi" w:eastAsiaTheme="minorEastAsia" w:cstheme="minorBidi"/>
      <w:sz w:val="22"/>
      <w:szCs w:val="22"/>
      <w:lang w:val="en-US"/>
    </w:rPr>
  </w:style>
  <w:style w:type="paragraph" w:styleId="24">
    <w:name w:val="toc 8"/>
    <w:next w:val="1"/>
    <w:qFormat/>
    <w:uiPriority w:val="0"/>
    <w:pPr>
      <w:widowControl w:val="0"/>
      <w:jc w:val="left"/>
    </w:pPr>
    <w:rPr>
      <w:rFonts w:asciiTheme="minorHAnsi" w:hAnsiTheme="minorHAnsi" w:eastAsiaTheme="minorEastAsia" w:cstheme="minorBidi"/>
      <w:sz w:val="22"/>
      <w:szCs w:val="22"/>
      <w:lang w:val="en-US"/>
    </w:rPr>
  </w:style>
  <w:style w:type="paragraph" w:styleId="25">
    <w:name w:val="toc 9"/>
    <w:next w:val="1"/>
    <w:qFormat/>
    <w:uiPriority w:val="0"/>
    <w:pPr>
      <w:widowControl w:val="0"/>
      <w:jc w:val="left"/>
    </w:pPr>
    <w:rPr>
      <w:rFonts w:asciiTheme="minorHAnsi" w:hAnsiTheme="minorHAnsi" w:eastAsiaTheme="minorEastAsia" w:cstheme="minorBidi"/>
      <w:sz w:val="22"/>
      <w:szCs w:val="22"/>
      <w:lang w:val="en-US"/>
    </w:rPr>
  </w:style>
  <w:style w:type="table" w:customStyle="1" w:styleId="26">
    <w:name w:val="Table Normal12"/>
    <w:uiPriority w:val="0"/>
  </w:style>
  <w:style w:type="table" w:customStyle="1" w:styleId="27">
    <w:name w:val="Table Normal11"/>
    <w:qFormat/>
    <w:uiPriority w:val="0"/>
  </w:style>
  <w:style w:type="paragraph" w:customStyle="1" w:styleId="28">
    <w:name w:val="Contents Heading"/>
    <w:basedOn w:val="2"/>
    <w:next w:val="1"/>
    <w:unhideWhenUsed/>
    <w:qFormat/>
    <w:uiPriority w:val="39"/>
    <w:pPr>
      <w:keepLines/>
      <w:spacing w:before="480" w:beforeLines="0" w:line="276" w:lineRule="auto"/>
    </w:pPr>
    <w:rPr>
      <w:rFonts w:ascii="Calibri Light" w:hAnsi="Calibri Light" w:eastAsia="SimSun" w:cs="Times New Roman"/>
      <w:bCs/>
      <w:color w:val="2E75B5"/>
      <w:sz w:val="28"/>
      <w:szCs w:val="28"/>
    </w:rPr>
  </w:style>
  <w:style w:type="table" w:customStyle="1" w:styleId="29">
    <w:name w:val="_Style 11"/>
    <w:basedOn w:val="30"/>
    <w:qFormat/>
    <w:uiPriority w:val="0"/>
    <w:tblPr>
      <w:tblCellMar>
        <w:top w:w="100" w:type="dxa"/>
        <w:left w:w="100" w:type="dxa"/>
        <w:bottom w:w="100" w:type="dxa"/>
        <w:right w:w="100" w:type="dxa"/>
      </w:tblCellMar>
    </w:tblPr>
  </w:style>
  <w:style w:type="table" w:customStyle="1" w:styleId="30">
    <w:name w:val="Table Normal1"/>
    <w:qFormat/>
    <w:uiPriority w:val="0"/>
  </w:style>
  <w:style w:type="table" w:customStyle="1" w:styleId="31">
    <w:name w:val="_Style 12"/>
    <w:basedOn w:val="30"/>
    <w:qFormat/>
    <w:uiPriority w:val="0"/>
    <w:tblPr>
      <w:tblCellMar>
        <w:top w:w="100" w:type="dxa"/>
        <w:left w:w="100" w:type="dxa"/>
        <w:bottom w:w="100" w:type="dxa"/>
        <w:right w:w="100" w:type="dxa"/>
      </w:tblCellMar>
    </w:tblPr>
  </w:style>
  <w:style w:type="table" w:customStyle="1" w:styleId="32">
    <w:name w:val="_Style 13"/>
    <w:basedOn w:val="30"/>
    <w:qFormat/>
    <w:uiPriority w:val="0"/>
    <w:tblPr>
      <w:tblCellMar>
        <w:top w:w="100" w:type="dxa"/>
        <w:left w:w="100" w:type="dxa"/>
        <w:bottom w:w="100" w:type="dxa"/>
        <w:right w:w="100" w:type="dxa"/>
      </w:tblCellMar>
    </w:tblPr>
  </w:style>
  <w:style w:type="table" w:customStyle="1" w:styleId="33">
    <w:name w:val="_Style 14"/>
    <w:basedOn w:val="30"/>
    <w:qFormat/>
    <w:uiPriority w:val="0"/>
    <w:tblPr>
      <w:tblCellMar>
        <w:top w:w="100" w:type="dxa"/>
        <w:left w:w="100" w:type="dxa"/>
        <w:bottom w:w="100" w:type="dxa"/>
        <w:right w:w="100" w:type="dxa"/>
      </w:tblCellMar>
    </w:tblPr>
  </w:style>
  <w:style w:type="table" w:customStyle="1" w:styleId="34">
    <w:name w:val="_Style 15"/>
    <w:basedOn w:val="30"/>
    <w:qFormat/>
    <w:uiPriority w:val="0"/>
    <w:tblPr>
      <w:tblCellMar>
        <w:top w:w="100" w:type="dxa"/>
        <w:left w:w="100" w:type="dxa"/>
        <w:bottom w:w="100" w:type="dxa"/>
        <w:right w:w="100" w:type="dxa"/>
      </w:tblCellMar>
    </w:tblPr>
  </w:style>
  <w:style w:type="table" w:customStyle="1" w:styleId="35">
    <w:name w:val="_Style 16"/>
    <w:basedOn w:val="30"/>
    <w:qFormat/>
    <w:uiPriority w:val="0"/>
    <w:tblPr>
      <w:tblCellMar>
        <w:top w:w="100" w:type="dxa"/>
        <w:left w:w="100" w:type="dxa"/>
        <w:bottom w:w="100" w:type="dxa"/>
        <w:right w:w="100" w:type="dxa"/>
      </w:tblCellMar>
    </w:tblPr>
  </w:style>
  <w:style w:type="table" w:customStyle="1" w:styleId="36">
    <w:name w:val="_Style 37"/>
    <w:basedOn w:val="27"/>
    <w:uiPriority w:val="0"/>
    <w:pPr>
      <w:widowControl w:val="0"/>
      <w:jc w:val="both"/>
    </w:pPr>
    <w:tblPr>
      <w:tblCellMar>
        <w:top w:w="0" w:type="dxa"/>
        <w:left w:w="108" w:type="dxa"/>
        <w:bottom w:w="0" w:type="dxa"/>
        <w:right w:w="108" w:type="dxa"/>
      </w:tblCellMar>
    </w:tblPr>
  </w:style>
  <w:style w:type="table" w:customStyle="1" w:styleId="37">
    <w:name w:val="_Style 38"/>
    <w:basedOn w:val="27"/>
    <w:uiPriority w:val="0"/>
    <w:tblPr>
      <w:tblCellMar>
        <w:top w:w="100" w:type="dxa"/>
        <w:left w:w="100" w:type="dxa"/>
        <w:bottom w:w="100" w:type="dxa"/>
        <w:right w:w="100" w:type="dxa"/>
      </w:tblCellMar>
    </w:tblPr>
  </w:style>
  <w:style w:type="table" w:customStyle="1" w:styleId="38">
    <w:name w:val="_Style 39"/>
    <w:basedOn w:val="27"/>
    <w:qFormat/>
    <w:uiPriority w:val="0"/>
    <w:tblPr>
      <w:tblCellMar>
        <w:top w:w="100" w:type="dxa"/>
        <w:left w:w="100" w:type="dxa"/>
        <w:bottom w:w="100" w:type="dxa"/>
        <w:right w:w="100" w:type="dxa"/>
      </w:tblCellMar>
    </w:tblPr>
  </w:style>
  <w:style w:type="table" w:customStyle="1" w:styleId="39">
    <w:name w:val="_Style 40"/>
    <w:basedOn w:val="27"/>
    <w:qFormat/>
    <w:uiPriority w:val="0"/>
    <w:tblPr>
      <w:tblCellMar>
        <w:top w:w="100" w:type="dxa"/>
        <w:left w:w="100" w:type="dxa"/>
        <w:bottom w:w="100" w:type="dxa"/>
        <w:right w:w="100" w:type="dxa"/>
      </w:tblCellMar>
    </w:tblPr>
  </w:style>
  <w:style w:type="table" w:customStyle="1" w:styleId="40">
    <w:name w:val="_Style 41"/>
    <w:basedOn w:val="27"/>
    <w:qFormat/>
    <w:uiPriority w:val="0"/>
    <w:tblPr>
      <w:tblCellMar>
        <w:top w:w="100" w:type="dxa"/>
        <w:left w:w="100" w:type="dxa"/>
        <w:bottom w:w="100" w:type="dxa"/>
        <w:right w:w="100" w:type="dxa"/>
      </w:tblCellMar>
    </w:tblPr>
  </w:style>
  <w:style w:type="table" w:customStyle="1" w:styleId="41">
    <w:name w:val="_Style 42"/>
    <w:basedOn w:val="27"/>
    <w:qFormat/>
    <w:uiPriority w:val="0"/>
    <w:pPr>
      <w:widowControl w:val="0"/>
      <w:jc w:val="both"/>
    </w:pPr>
    <w:tblPr>
      <w:tblCellMar>
        <w:top w:w="0" w:type="dxa"/>
        <w:left w:w="108" w:type="dxa"/>
        <w:bottom w:w="0" w:type="dxa"/>
        <w:right w:w="108" w:type="dxa"/>
      </w:tblCellMar>
    </w:tblPr>
  </w:style>
  <w:style w:type="table" w:customStyle="1" w:styleId="42">
    <w:name w:val="_Style 43"/>
    <w:basedOn w:val="27"/>
    <w:qFormat/>
    <w:uiPriority w:val="0"/>
    <w:pPr>
      <w:widowControl w:val="0"/>
      <w:jc w:val="both"/>
    </w:pPr>
    <w:tblPr>
      <w:tblCellMar>
        <w:top w:w="0" w:type="dxa"/>
        <w:left w:w="108" w:type="dxa"/>
        <w:bottom w:w="0" w:type="dxa"/>
        <w:right w:w="108" w:type="dxa"/>
      </w:tblCellMar>
    </w:tblPr>
  </w:style>
  <w:style w:type="table" w:customStyle="1" w:styleId="43">
    <w:name w:val="_Style 44"/>
    <w:basedOn w:val="27"/>
    <w:qFormat/>
    <w:uiPriority w:val="0"/>
    <w:tblPr>
      <w:tblCellMar>
        <w:top w:w="100" w:type="dxa"/>
        <w:left w:w="100" w:type="dxa"/>
        <w:bottom w:w="100" w:type="dxa"/>
        <w:right w:w="100" w:type="dxa"/>
      </w:tblCellMar>
    </w:tblPr>
  </w:style>
  <w:style w:type="table" w:customStyle="1" w:styleId="44">
    <w:name w:val="_Style 45"/>
    <w:basedOn w:val="27"/>
    <w:qFormat/>
    <w:uiPriority w:val="0"/>
    <w:tblPr>
      <w:tblCellMar>
        <w:top w:w="100" w:type="dxa"/>
        <w:left w:w="100" w:type="dxa"/>
        <w:bottom w:w="100" w:type="dxa"/>
        <w:right w:w="100" w:type="dxa"/>
      </w:tblCellMar>
    </w:tblPr>
  </w:style>
  <w:style w:type="table" w:customStyle="1" w:styleId="45">
    <w:name w:val="_Style 46"/>
    <w:basedOn w:val="27"/>
    <w:qFormat/>
    <w:uiPriority w:val="0"/>
    <w:tblPr>
      <w:tblCellMar>
        <w:top w:w="100" w:type="dxa"/>
        <w:left w:w="100" w:type="dxa"/>
        <w:bottom w:w="100" w:type="dxa"/>
        <w:right w:w="100" w:type="dxa"/>
      </w:tblCellMar>
    </w:tblPr>
  </w:style>
  <w:style w:type="table" w:customStyle="1" w:styleId="46">
    <w:name w:val="_Style 54"/>
    <w:basedOn w:val="26"/>
    <w:uiPriority w:val="0"/>
    <w:pPr>
      <w:widowControl w:val="0"/>
      <w:jc w:val="both"/>
    </w:pPr>
    <w:tblPr>
      <w:tblCellMar>
        <w:top w:w="0" w:type="dxa"/>
        <w:left w:w="108" w:type="dxa"/>
        <w:bottom w:w="0" w:type="dxa"/>
        <w:right w:w="108" w:type="dxa"/>
      </w:tblCellMar>
    </w:tblPr>
  </w:style>
  <w:style w:type="table" w:customStyle="1" w:styleId="47">
    <w:name w:val="_Style 55"/>
    <w:basedOn w:val="26"/>
    <w:uiPriority w:val="0"/>
    <w:pPr>
      <w:widowControl w:val="0"/>
      <w:jc w:val="both"/>
    </w:pPr>
    <w:tblPr>
      <w:tblCellMar>
        <w:top w:w="100" w:type="dxa"/>
        <w:left w:w="100" w:type="dxa"/>
        <w:bottom w:w="100" w:type="dxa"/>
        <w:right w:w="100" w:type="dxa"/>
      </w:tblCellMar>
    </w:tblPr>
  </w:style>
  <w:style w:type="table" w:customStyle="1" w:styleId="48">
    <w:name w:val="_Style 56"/>
    <w:basedOn w:val="26"/>
    <w:uiPriority w:val="0"/>
    <w:pPr>
      <w:widowControl w:val="0"/>
      <w:jc w:val="both"/>
    </w:pPr>
    <w:tblPr>
      <w:tblCellMar>
        <w:top w:w="100" w:type="dxa"/>
        <w:left w:w="100" w:type="dxa"/>
        <w:bottom w:w="100" w:type="dxa"/>
        <w:right w:w="100" w:type="dxa"/>
      </w:tblCellMar>
    </w:tblPr>
  </w:style>
  <w:style w:type="table" w:customStyle="1" w:styleId="49">
    <w:name w:val="_Style 57"/>
    <w:basedOn w:val="26"/>
    <w:uiPriority w:val="0"/>
    <w:pPr>
      <w:widowControl w:val="0"/>
      <w:jc w:val="both"/>
    </w:pPr>
    <w:tblPr>
      <w:tblCellMar>
        <w:top w:w="100" w:type="dxa"/>
        <w:left w:w="100" w:type="dxa"/>
        <w:bottom w:w="100" w:type="dxa"/>
        <w:right w:w="100" w:type="dxa"/>
      </w:tblCellMar>
    </w:tblPr>
  </w:style>
  <w:style w:type="table" w:customStyle="1" w:styleId="50">
    <w:name w:val="_Style 58"/>
    <w:basedOn w:val="26"/>
    <w:uiPriority w:val="0"/>
    <w:pPr>
      <w:widowControl w:val="0"/>
      <w:jc w:val="both"/>
    </w:pPr>
    <w:tblPr>
      <w:tblCellMar>
        <w:top w:w="100" w:type="dxa"/>
        <w:left w:w="100" w:type="dxa"/>
        <w:bottom w:w="100" w:type="dxa"/>
        <w:right w:w="100" w:type="dxa"/>
      </w:tblCellMar>
    </w:tblPr>
  </w:style>
  <w:style w:type="table" w:customStyle="1" w:styleId="51">
    <w:name w:val="_Style 59"/>
    <w:basedOn w:val="26"/>
    <w:uiPriority w:val="0"/>
    <w:pPr>
      <w:widowControl w:val="0"/>
      <w:jc w:val="both"/>
    </w:pPr>
    <w:tblPr>
      <w:tblCellMar>
        <w:top w:w="100" w:type="dxa"/>
        <w:left w:w="100" w:type="dxa"/>
        <w:bottom w:w="100" w:type="dxa"/>
        <w:right w:w="100" w:type="dxa"/>
      </w:tblCellMar>
    </w:tblPr>
  </w:style>
  <w:style w:type="table" w:customStyle="1" w:styleId="52">
    <w:name w:val="_Style 60"/>
    <w:basedOn w:val="26"/>
    <w:uiPriority w:val="0"/>
    <w:pPr>
      <w:widowControl w:val="0"/>
      <w:jc w:val="both"/>
    </w:pPr>
    <w:tblPr>
      <w:tblCellMar>
        <w:top w:w="0" w:type="dxa"/>
        <w:left w:w="108" w:type="dxa"/>
        <w:bottom w:w="0" w:type="dxa"/>
        <w:right w:w="108" w:type="dxa"/>
      </w:tblCellMar>
    </w:tblPr>
  </w:style>
  <w:style w:type="table" w:customStyle="1" w:styleId="53">
    <w:name w:val="_Style 61"/>
    <w:basedOn w:val="26"/>
    <w:uiPriority w:val="0"/>
    <w:pPr>
      <w:widowControl w:val="0"/>
      <w:jc w:val="both"/>
    </w:pPr>
    <w:tblPr>
      <w:tblCellMar>
        <w:top w:w="0" w:type="dxa"/>
        <w:left w:w="108" w:type="dxa"/>
        <w:bottom w:w="0" w:type="dxa"/>
        <w:right w:w="108" w:type="dxa"/>
      </w:tblCellMar>
    </w:tblPr>
  </w:style>
  <w:style w:type="table" w:customStyle="1" w:styleId="54">
    <w:name w:val="_Style 62"/>
    <w:basedOn w:val="26"/>
    <w:uiPriority w:val="0"/>
    <w:pPr>
      <w:widowControl w:val="0"/>
      <w:jc w:val="both"/>
    </w:pPr>
    <w:tblPr>
      <w:tblCellMar>
        <w:top w:w="100" w:type="dxa"/>
        <w:left w:w="100" w:type="dxa"/>
        <w:bottom w:w="100" w:type="dxa"/>
        <w:right w:w="100" w:type="dxa"/>
      </w:tblCellMar>
    </w:tblPr>
  </w:style>
  <w:style w:type="table" w:customStyle="1" w:styleId="55">
    <w:name w:val="_Style 63"/>
    <w:basedOn w:val="26"/>
    <w:uiPriority w:val="0"/>
    <w:pPr>
      <w:widowControl w:val="0"/>
      <w:jc w:val="both"/>
    </w:pPr>
    <w:tblPr>
      <w:tblCellMar>
        <w:top w:w="100" w:type="dxa"/>
        <w:left w:w="100" w:type="dxa"/>
        <w:bottom w:w="100" w:type="dxa"/>
        <w:right w:w="100" w:type="dxa"/>
      </w:tblCellMar>
    </w:tblPr>
  </w:style>
  <w:style w:type="table" w:customStyle="1" w:styleId="56">
    <w:name w:val="_Style 64"/>
    <w:basedOn w:val="26"/>
    <w:uiPriority w:val="0"/>
    <w:pPr>
      <w:widowControl w:val="0"/>
      <w:jc w:val="both"/>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xrzsnJ4NvTGthz0oj5jNFP9fAfA==">AMUW2mW0/UEgIlDGOVlfvdCl53TcufAdkGKo0xcMqWKiSkldmsI0cULtldByE31020B+jkOJ/ekZBRMpKt/VDl73f7fGoY8//IViZzLmJ+G0obcbejzL3kUHJwld5FzPKFKaF8MJtq43sgU3YtBOZ4ItPkAC8wiNoz82gXrwhwR9cbamw+Fu0mBb+6zPhcOZI43lWlrOV17gz24o7Ey3ghxhITlwVsOG2RxbobarF+QKcOlJttmIrlS7MiUgrp7JGyKEvXPOtmyM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673</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2019-04-01T06:25:00Z</dcterms:created>
  <dc:creator>user</dc:creator>
  <cp:lastModifiedBy>Nilay Chandrakant Dhamankar</cp:lastModifiedBy>
  <dcterms:modified xsi:type="dcterms:W3CDTF">2022-07-13T05:22:56Z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8DAC9BF056D2431C8C50B886FA10592C</vt:lpwstr>
  </property>
</Properties>
</file>